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4BB3C" w14:textId="4B17170D" w:rsidR="003437DE" w:rsidRDefault="003437DE" w:rsidP="003437DE">
      <w:pPr>
        <w:pStyle w:val="NoSpacing"/>
        <w:rPr>
          <w:rFonts w:ascii="Arial Rounded MT Bold" w:hAnsi="Arial Rounded MT Bold"/>
          <w:b/>
          <w:bCs/>
          <w:sz w:val="44"/>
          <w:szCs w:val="44"/>
          <w:u w:val="single"/>
        </w:rPr>
      </w:pPr>
      <w:r w:rsidRPr="003437DE">
        <w:rPr>
          <w:rFonts w:ascii="Arial Rounded MT Bold" w:hAnsi="Arial Rounded MT Bold"/>
          <w:b/>
          <w:bCs/>
          <w:sz w:val="32"/>
          <w:szCs w:val="32"/>
        </w:rPr>
        <w:t xml:space="preserve">          </w:t>
      </w:r>
      <w:bookmarkStart w:id="0" w:name="_Hlk197183370"/>
      <w:r w:rsidR="00BE4B22">
        <w:rPr>
          <w:rFonts w:ascii="Arial Rounded MT Bold" w:hAnsi="Arial Rounded MT Bold"/>
          <w:b/>
          <w:bCs/>
          <w:sz w:val="44"/>
          <w:szCs w:val="44"/>
          <w:u w:val="single"/>
        </w:rPr>
        <w:t>Forest Fire Detection Using Deep Learning</w:t>
      </w:r>
    </w:p>
    <w:p w14:paraId="6F6A2619" w14:textId="77777777" w:rsidR="00CB3D1E" w:rsidRPr="003437DE" w:rsidRDefault="00CB3D1E" w:rsidP="003437DE">
      <w:pPr>
        <w:pStyle w:val="NoSpacing"/>
        <w:rPr>
          <w:rFonts w:ascii="Arial Rounded MT Bold" w:hAnsi="Arial Rounded MT Bold"/>
          <w:b/>
          <w:bCs/>
          <w:sz w:val="44"/>
          <w:szCs w:val="44"/>
          <w:u w:val="single"/>
        </w:rPr>
      </w:pPr>
    </w:p>
    <w:p w14:paraId="6EDC3B0C" w14:textId="4ED88A55" w:rsidR="00CE1C2A" w:rsidRDefault="00BE4B22" w:rsidP="00054F89">
      <w:pPr>
        <w:pStyle w:val="NoSpacing"/>
        <w:rPr>
          <w:rFonts w:ascii="Arial Rounded MT Bold" w:hAnsi="Arial Rounded MT Bold"/>
          <w:sz w:val="30"/>
          <w:szCs w:val="30"/>
          <w:u w:val="single"/>
        </w:rPr>
      </w:pPr>
      <w:r>
        <w:rPr>
          <w:rFonts w:ascii="Arial Rounded MT Bold" w:hAnsi="Arial Rounded MT Bold"/>
          <w:b/>
          <w:bCs/>
          <w:sz w:val="32"/>
          <w:szCs w:val="32"/>
          <w:u w:val="single"/>
        </w:rPr>
        <w:t>Week 1 :</w:t>
      </w:r>
      <w:r>
        <w:rPr>
          <w:rFonts w:ascii="Arial Rounded MT Bold" w:hAnsi="Arial Rounded MT Bold"/>
          <w:b/>
          <w:bCs/>
          <w:sz w:val="32"/>
          <w:szCs w:val="32"/>
        </w:rPr>
        <w:t xml:space="preserve"> </w:t>
      </w:r>
      <w:r>
        <w:rPr>
          <w:rFonts w:ascii="Arial Rounded MT Bold" w:hAnsi="Arial Rounded MT Bold"/>
          <w:sz w:val="30"/>
          <w:szCs w:val="30"/>
          <w:u w:val="single"/>
        </w:rPr>
        <w:t>Assignment.</w:t>
      </w:r>
    </w:p>
    <w:bookmarkEnd w:id="0"/>
    <w:p w14:paraId="7A060EE0" w14:textId="77777777" w:rsidR="00BE4B22" w:rsidRDefault="00BE4B22" w:rsidP="00054F89">
      <w:pPr>
        <w:pStyle w:val="NoSpacing"/>
        <w:rPr>
          <w:rFonts w:ascii="Arial Rounded MT Bold" w:hAnsi="Arial Rounded MT Bold"/>
          <w:sz w:val="30"/>
          <w:szCs w:val="30"/>
          <w:u w:val="single"/>
        </w:rPr>
      </w:pPr>
    </w:p>
    <w:p w14:paraId="09902DAE" w14:textId="7B353137" w:rsidR="00BE4B22" w:rsidRDefault="00BE4B22" w:rsidP="00403040">
      <w:pPr>
        <w:pStyle w:val="NoSpacing"/>
        <w:numPr>
          <w:ilvl w:val="0"/>
          <w:numId w:val="13"/>
        </w:numPr>
        <w:rPr>
          <w:rFonts w:ascii="Arial Rounded MT Bold" w:hAnsi="Arial Rounded MT Bold"/>
          <w:sz w:val="32"/>
          <w:szCs w:val="32"/>
          <w:u w:val="single"/>
        </w:rPr>
      </w:pPr>
      <w:r w:rsidRPr="00BE4B22">
        <w:rPr>
          <w:rFonts w:ascii="Arial Rounded MT Bold" w:hAnsi="Arial Rounded MT Bold"/>
          <w:sz w:val="32"/>
          <w:szCs w:val="32"/>
          <w:u w:val="single"/>
        </w:rPr>
        <w:t>What do Deep Learning means ?</w:t>
      </w:r>
    </w:p>
    <w:p w14:paraId="72AC1A40" w14:textId="77777777" w:rsidR="00BE4B22" w:rsidRPr="00BE4B22" w:rsidRDefault="00BE4B22" w:rsidP="00BE4B22">
      <w:pPr>
        <w:pStyle w:val="NoSpacing"/>
        <w:rPr>
          <w:rFonts w:ascii="Arial Rounded MT Bold" w:hAnsi="Arial Rounded MT Bold"/>
          <w:sz w:val="32"/>
          <w:szCs w:val="32"/>
          <w:u w:val="single"/>
        </w:rPr>
      </w:pPr>
    </w:p>
    <w:p w14:paraId="332E2C9F" w14:textId="1E298969" w:rsidR="003779D4" w:rsidRDefault="00BC561D" w:rsidP="0048120E">
      <w:pPr>
        <w:rPr>
          <w:rFonts w:asciiTheme="majorHAnsi" w:hAnsiTheme="majorHAnsi" w:cstheme="majorHAnsi"/>
          <w:b/>
          <w:bCs/>
          <w:sz w:val="26"/>
          <w:szCs w:val="26"/>
        </w:rPr>
      </w:pPr>
      <w:r w:rsidRPr="00CF390B">
        <w:rPr>
          <w:rFonts w:asciiTheme="majorHAnsi" w:hAnsiTheme="majorHAnsi" w:cstheme="majorHAnsi"/>
          <w:b/>
          <w:bCs/>
          <w:sz w:val="26"/>
          <w:szCs w:val="26"/>
        </w:rPr>
        <w:t xml:space="preserve">           </w:t>
      </w:r>
      <w:r w:rsidR="00BE4B22">
        <w:rPr>
          <w:rFonts w:asciiTheme="majorHAnsi" w:hAnsiTheme="majorHAnsi" w:cstheme="majorHAnsi"/>
          <w:b/>
          <w:bCs/>
          <w:sz w:val="26"/>
          <w:szCs w:val="26"/>
        </w:rPr>
        <w:t>We have probably heard a lot about deep learning. The term appears all over the place and seems to apply to everything.</w:t>
      </w:r>
      <w:r w:rsidR="00BE4B22" w:rsidRPr="00CF390B">
        <w:rPr>
          <w:rFonts w:asciiTheme="majorHAnsi" w:hAnsiTheme="majorHAnsi" w:cstheme="majorHAnsi"/>
          <w:b/>
          <w:bCs/>
          <w:sz w:val="26"/>
          <w:szCs w:val="26"/>
        </w:rPr>
        <w:t xml:space="preserve"> </w:t>
      </w:r>
      <w:r w:rsidR="00BE4B22">
        <w:rPr>
          <w:rFonts w:asciiTheme="majorHAnsi" w:hAnsiTheme="majorHAnsi" w:cstheme="majorHAnsi"/>
          <w:b/>
          <w:bCs/>
          <w:sz w:val="26"/>
          <w:szCs w:val="26"/>
        </w:rPr>
        <w:t xml:space="preserve">In reality , Deep learning is a subset of machine learning, which in turn a subset of artificial intelligence(AI). </w:t>
      </w:r>
      <w:r w:rsidR="003779D4">
        <w:rPr>
          <w:rFonts w:asciiTheme="majorHAnsi" w:hAnsiTheme="majorHAnsi" w:cstheme="majorHAnsi"/>
          <w:b/>
          <w:bCs/>
          <w:sz w:val="26"/>
          <w:szCs w:val="26"/>
        </w:rPr>
        <w:t>Deep learning uses a multilayered neural network called deep neural networks, to stimulate the complex decision - making power of the human brain. Some form of deep learning powers most of the artificial intelligence (AI) applications in our lives today.</w:t>
      </w:r>
    </w:p>
    <w:p w14:paraId="3DEDE6D7" w14:textId="4916099E" w:rsidR="003779D4" w:rsidRDefault="003779D4" w:rsidP="0048120E">
      <w:pPr>
        <w:rPr>
          <w:rFonts w:asciiTheme="majorHAnsi" w:hAnsiTheme="majorHAnsi" w:cstheme="majorHAnsi"/>
          <w:b/>
          <w:bCs/>
          <w:sz w:val="26"/>
          <w:szCs w:val="26"/>
        </w:rPr>
      </w:pPr>
      <w:r>
        <w:rPr>
          <w:rFonts w:asciiTheme="majorHAnsi" w:hAnsiTheme="majorHAnsi" w:cstheme="majorHAnsi"/>
          <w:b/>
          <w:bCs/>
          <w:sz w:val="26"/>
          <w:szCs w:val="26"/>
        </w:rPr>
        <w:tab/>
        <w:t xml:space="preserve">Deep learning is an aspect of data science that drives many applications and services that improve automation, performing analytical and physical tasks without human intervention. The key difference between deep learning and machine learning is the structure of the underlying neural network architecture. ‘’Nondeep’’ , traditional machine </w:t>
      </w:r>
      <w:r w:rsidR="00403040">
        <w:rPr>
          <w:rFonts w:asciiTheme="majorHAnsi" w:hAnsiTheme="majorHAnsi" w:cstheme="majorHAnsi"/>
          <w:b/>
          <w:bCs/>
          <w:sz w:val="26"/>
          <w:szCs w:val="26"/>
        </w:rPr>
        <w:t>learning</w:t>
      </w:r>
      <w:r>
        <w:rPr>
          <w:rFonts w:asciiTheme="majorHAnsi" w:hAnsiTheme="majorHAnsi" w:cstheme="majorHAnsi"/>
          <w:b/>
          <w:bCs/>
          <w:sz w:val="26"/>
          <w:szCs w:val="26"/>
        </w:rPr>
        <w:t xml:space="preserve"> models use simple neural networks with one or two computational layers.</w:t>
      </w:r>
      <w:r w:rsidR="00403040">
        <w:rPr>
          <w:rFonts w:asciiTheme="majorHAnsi" w:hAnsiTheme="majorHAnsi" w:cstheme="majorHAnsi"/>
          <w:b/>
          <w:bCs/>
          <w:sz w:val="26"/>
          <w:szCs w:val="26"/>
        </w:rPr>
        <w:t xml:space="preserve"> Deep learning uses three or more layers , but typically hundreds of thousands of layers to train the models.</w:t>
      </w:r>
    </w:p>
    <w:p w14:paraId="5FB02EE2" w14:textId="1C665F40" w:rsidR="003779D4" w:rsidRPr="00403040" w:rsidRDefault="00403040" w:rsidP="00403040">
      <w:pPr>
        <w:pStyle w:val="ListParagraph"/>
        <w:numPr>
          <w:ilvl w:val="0"/>
          <w:numId w:val="13"/>
        </w:numPr>
        <w:rPr>
          <w:rFonts w:asciiTheme="majorHAnsi" w:hAnsiTheme="majorHAnsi" w:cstheme="majorHAnsi"/>
          <w:b/>
          <w:bCs/>
          <w:sz w:val="26"/>
          <w:szCs w:val="26"/>
        </w:rPr>
      </w:pPr>
      <w:r w:rsidRPr="00403040">
        <w:rPr>
          <w:rFonts w:ascii="Arial Rounded MT Bold" w:hAnsi="Arial Rounded MT Bold"/>
          <w:sz w:val="32"/>
          <w:szCs w:val="32"/>
          <w:u w:val="single"/>
        </w:rPr>
        <w:t xml:space="preserve">What </w:t>
      </w:r>
      <w:r>
        <w:rPr>
          <w:rFonts w:ascii="Arial Rounded MT Bold" w:hAnsi="Arial Rounded MT Bold"/>
          <w:sz w:val="32"/>
          <w:szCs w:val="32"/>
          <w:u w:val="single"/>
        </w:rPr>
        <w:t>is Neural network and its types?</w:t>
      </w:r>
    </w:p>
    <w:p w14:paraId="133F798F" w14:textId="117E4F4D" w:rsidR="00FB79D5" w:rsidRDefault="00403040" w:rsidP="00403040">
      <w:pPr>
        <w:rPr>
          <w:rFonts w:asciiTheme="majorHAnsi" w:hAnsiTheme="majorHAnsi" w:cstheme="majorHAnsi"/>
          <w:b/>
          <w:bCs/>
          <w:sz w:val="26"/>
          <w:szCs w:val="26"/>
        </w:rPr>
      </w:pPr>
      <w:r>
        <w:rPr>
          <w:rFonts w:asciiTheme="majorHAnsi" w:hAnsiTheme="majorHAnsi" w:cstheme="majorHAnsi"/>
          <w:b/>
          <w:bCs/>
          <w:sz w:val="26"/>
          <w:szCs w:val="26"/>
        </w:rPr>
        <w:t xml:space="preserve">            Neural networks are the brainchild of a group called the connectionists. This group algorithms strives to reproduce the brain’s functions using silicon instead of neurons. Essentially</w:t>
      </w:r>
      <w:r w:rsidR="003111A7">
        <w:rPr>
          <w:rFonts w:asciiTheme="majorHAnsi" w:hAnsiTheme="majorHAnsi" w:cstheme="majorHAnsi"/>
          <w:b/>
          <w:bCs/>
          <w:sz w:val="26"/>
          <w:szCs w:val="26"/>
        </w:rPr>
        <w:t xml:space="preserve">, each of the neurons created as an algorithm that models the real-world counterpart solves a small piece of the problem, and the use of many neurons in parallel solves the problem as a whole. </w:t>
      </w:r>
    </w:p>
    <w:p w14:paraId="7ACC6E2F" w14:textId="4CB7B372" w:rsidR="003111A7" w:rsidRPr="00CF390B" w:rsidRDefault="003111A7" w:rsidP="00403040">
      <w:pPr>
        <w:rPr>
          <w:rFonts w:asciiTheme="majorHAnsi" w:hAnsiTheme="majorHAnsi" w:cstheme="majorHAnsi"/>
          <w:b/>
          <w:bCs/>
          <w:sz w:val="26"/>
          <w:szCs w:val="26"/>
        </w:rPr>
      </w:pPr>
      <w:r>
        <w:rPr>
          <w:rFonts w:asciiTheme="majorHAnsi" w:hAnsiTheme="majorHAnsi" w:cstheme="majorHAnsi"/>
          <w:b/>
          <w:bCs/>
          <w:sz w:val="26"/>
          <w:szCs w:val="26"/>
        </w:rPr>
        <w:t xml:space="preserve">           A neural network can work with complex data because of how it allows multiple inputs to flow through layers of processing to produce myriad outputs. The perceptron can only actually choose between two outputs. The idea is that each of the paths fires only when it actually has a chance of answering whatever question you pose with your inputs, based on the algorithms you choose. </w:t>
      </w:r>
    </w:p>
    <w:p w14:paraId="138B689F" w14:textId="0CDA97E3" w:rsidR="00331EAC" w:rsidRDefault="005914DD" w:rsidP="0048120E">
      <w:pPr>
        <w:rPr>
          <w:rFonts w:asciiTheme="majorHAnsi" w:hAnsiTheme="majorHAnsi" w:cstheme="majorHAnsi"/>
          <w:b/>
          <w:bCs/>
          <w:sz w:val="26"/>
          <w:szCs w:val="26"/>
        </w:rPr>
      </w:pPr>
      <w:r w:rsidRPr="00CF390B">
        <w:rPr>
          <w:rFonts w:asciiTheme="majorHAnsi" w:hAnsiTheme="majorHAnsi" w:cstheme="majorHAnsi"/>
          <w:b/>
          <w:bCs/>
          <w:sz w:val="26"/>
          <w:szCs w:val="26"/>
        </w:rPr>
        <w:t xml:space="preserve">           </w:t>
      </w:r>
      <w:r w:rsidR="003111A7">
        <w:rPr>
          <w:rFonts w:asciiTheme="majorHAnsi" w:hAnsiTheme="majorHAnsi" w:cstheme="majorHAnsi"/>
          <w:b/>
          <w:bCs/>
          <w:sz w:val="26"/>
          <w:szCs w:val="26"/>
        </w:rPr>
        <w:t>A neural network is defined as a software solution that leverages machine learning (</w:t>
      </w:r>
      <w:r w:rsidR="00EA26A6">
        <w:rPr>
          <w:rFonts w:asciiTheme="majorHAnsi" w:hAnsiTheme="majorHAnsi" w:cstheme="majorHAnsi"/>
          <w:b/>
          <w:bCs/>
          <w:sz w:val="26"/>
          <w:szCs w:val="26"/>
        </w:rPr>
        <w:t xml:space="preserve">ML) algorithms to ‘mimic’ the operations of a human brain. Neural networks process data more efficiently and feature improved pattern data recognition and problem-solving capabilities when compared to traditional computers. It is also known as artificial neural networks (ANNs) or simulated neural networks (SNNs). </w:t>
      </w:r>
    </w:p>
    <w:p w14:paraId="5015A3D0" w14:textId="77777777" w:rsidR="00BC33FE" w:rsidRDefault="00EA26A6" w:rsidP="0048120E">
      <w:pPr>
        <w:rPr>
          <w:rFonts w:asciiTheme="majorHAnsi" w:hAnsiTheme="majorHAnsi" w:cstheme="majorHAnsi"/>
          <w:b/>
          <w:bCs/>
          <w:sz w:val="26"/>
          <w:szCs w:val="26"/>
        </w:rPr>
      </w:pPr>
      <w:r>
        <w:rPr>
          <w:rFonts w:asciiTheme="majorHAnsi" w:hAnsiTheme="majorHAnsi" w:cstheme="majorHAnsi"/>
          <w:b/>
          <w:bCs/>
          <w:sz w:val="26"/>
          <w:szCs w:val="26"/>
        </w:rPr>
        <w:lastRenderedPageBreak/>
        <w:t xml:space="preserve">         </w:t>
      </w:r>
    </w:p>
    <w:p w14:paraId="0C1E7CD9" w14:textId="6BEC7022" w:rsidR="00EA26A6" w:rsidRDefault="00BC33FE" w:rsidP="0048120E">
      <w:pPr>
        <w:rPr>
          <w:rFonts w:asciiTheme="majorHAnsi" w:hAnsiTheme="majorHAnsi" w:cstheme="majorHAnsi"/>
          <w:b/>
          <w:bCs/>
          <w:sz w:val="26"/>
          <w:szCs w:val="26"/>
        </w:rPr>
      </w:pPr>
      <w:r>
        <w:rPr>
          <w:rFonts w:asciiTheme="majorHAnsi" w:hAnsiTheme="majorHAnsi" w:cstheme="majorHAnsi"/>
          <w:b/>
          <w:bCs/>
          <w:sz w:val="26"/>
          <w:szCs w:val="26"/>
        </w:rPr>
        <w:t xml:space="preserve">          </w:t>
      </w:r>
      <w:r w:rsidR="00EA26A6">
        <w:rPr>
          <w:rFonts w:asciiTheme="majorHAnsi" w:hAnsiTheme="majorHAnsi" w:cstheme="majorHAnsi"/>
          <w:b/>
          <w:bCs/>
          <w:sz w:val="26"/>
          <w:szCs w:val="26"/>
        </w:rPr>
        <w:t>Neural networks are classified based on several factors, including their depth, the number of hidden layers and the I/O capabilities of each  node. Listed below are the six key types of neural networks:</w:t>
      </w:r>
    </w:p>
    <w:p w14:paraId="07619D53" w14:textId="3281B662" w:rsidR="00D12817" w:rsidRPr="00D12817" w:rsidRDefault="00EA26A6" w:rsidP="00D12817">
      <w:pPr>
        <w:pStyle w:val="ListParagraph"/>
        <w:numPr>
          <w:ilvl w:val="0"/>
          <w:numId w:val="14"/>
        </w:numPr>
        <w:rPr>
          <w:rFonts w:asciiTheme="majorHAnsi" w:hAnsiTheme="majorHAnsi" w:cstheme="majorHAnsi"/>
          <w:b/>
          <w:bCs/>
          <w:sz w:val="26"/>
          <w:szCs w:val="26"/>
        </w:rPr>
      </w:pPr>
      <w:r>
        <w:rPr>
          <w:rFonts w:asciiTheme="majorHAnsi" w:hAnsiTheme="majorHAnsi" w:cstheme="majorHAnsi"/>
          <w:b/>
          <w:bCs/>
          <w:sz w:val="26"/>
          <w:szCs w:val="26"/>
        </w:rPr>
        <w:t>Convolutional Neural Network (CNN) :</w:t>
      </w:r>
      <w:r w:rsidR="00D12817">
        <w:rPr>
          <w:rFonts w:asciiTheme="majorHAnsi" w:hAnsiTheme="majorHAnsi" w:cstheme="majorHAnsi"/>
          <w:b/>
          <w:bCs/>
          <w:sz w:val="26"/>
          <w:szCs w:val="26"/>
        </w:rPr>
        <w:t xml:space="preserve"> </w:t>
      </w:r>
      <w:r w:rsidR="00D12817" w:rsidRPr="00D12817">
        <w:rPr>
          <w:rFonts w:cstheme="majorHAnsi"/>
          <w:sz w:val="24"/>
          <w:szCs w:val="24"/>
        </w:rPr>
        <w:t>Best suited for image recognition tasks due to their ability to extract spatial features using convolutional layers.</w:t>
      </w:r>
    </w:p>
    <w:p w14:paraId="37BDA436" w14:textId="0B0353FA" w:rsidR="00EA26A6" w:rsidRDefault="00EA26A6" w:rsidP="0048120E">
      <w:pPr>
        <w:pStyle w:val="ListParagraph"/>
        <w:numPr>
          <w:ilvl w:val="0"/>
          <w:numId w:val="14"/>
        </w:numPr>
        <w:rPr>
          <w:rFonts w:asciiTheme="majorHAnsi" w:hAnsiTheme="majorHAnsi" w:cstheme="majorHAnsi"/>
          <w:b/>
          <w:bCs/>
          <w:sz w:val="26"/>
          <w:szCs w:val="26"/>
        </w:rPr>
      </w:pPr>
      <w:r>
        <w:rPr>
          <w:rFonts w:asciiTheme="majorHAnsi" w:hAnsiTheme="majorHAnsi" w:cstheme="majorHAnsi"/>
          <w:b/>
          <w:bCs/>
          <w:sz w:val="26"/>
          <w:szCs w:val="26"/>
        </w:rPr>
        <w:t>Dec</w:t>
      </w:r>
      <w:r w:rsidRPr="00EA26A6">
        <w:rPr>
          <w:rFonts w:asciiTheme="majorHAnsi" w:hAnsiTheme="majorHAnsi" w:cstheme="majorHAnsi"/>
          <w:b/>
          <w:bCs/>
          <w:sz w:val="26"/>
          <w:szCs w:val="26"/>
        </w:rPr>
        <w:t>onvolutional Neural Network (</w:t>
      </w:r>
      <w:r>
        <w:rPr>
          <w:rFonts w:asciiTheme="majorHAnsi" w:hAnsiTheme="majorHAnsi" w:cstheme="majorHAnsi"/>
          <w:b/>
          <w:bCs/>
          <w:sz w:val="26"/>
          <w:szCs w:val="26"/>
        </w:rPr>
        <w:t>D</w:t>
      </w:r>
      <w:r w:rsidRPr="00EA26A6">
        <w:rPr>
          <w:rFonts w:asciiTheme="majorHAnsi" w:hAnsiTheme="majorHAnsi" w:cstheme="majorHAnsi"/>
          <w:b/>
          <w:bCs/>
          <w:sz w:val="26"/>
          <w:szCs w:val="26"/>
        </w:rPr>
        <w:t>NN)</w:t>
      </w:r>
      <w:r>
        <w:rPr>
          <w:rFonts w:asciiTheme="majorHAnsi" w:hAnsiTheme="majorHAnsi" w:cstheme="majorHAnsi"/>
          <w:b/>
          <w:bCs/>
          <w:sz w:val="26"/>
          <w:szCs w:val="26"/>
        </w:rPr>
        <w:t>:</w:t>
      </w:r>
      <w:r w:rsidR="00D12817">
        <w:rPr>
          <w:rFonts w:asciiTheme="majorHAnsi" w:hAnsiTheme="majorHAnsi" w:cstheme="majorHAnsi"/>
          <w:b/>
          <w:bCs/>
          <w:sz w:val="26"/>
          <w:szCs w:val="26"/>
        </w:rPr>
        <w:t xml:space="preserve"> </w:t>
      </w:r>
      <w:r w:rsidR="00D12817" w:rsidRPr="00D12817">
        <w:rPr>
          <w:rFonts w:cstheme="majorHAnsi"/>
          <w:sz w:val="24"/>
          <w:szCs w:val="24"/>
        </w:rPr>
        <w:t>Used to reconstruct or retrieve lost image features, making them ideal for image synthesis and analysis.</w:t>
      </w:r>
      <w:r w:rsidR="00D12817">
        <w:rPr>
          <w:rFonts w:asciiTheme="majorHAnsi" w:hAnsiTheme="majorHAnsi" w:cstheme="majorHAnsi"/>
          <w:b/>
          <w:bCs/>
          <w:sz w:val="26"/>
          <w:szCs w:val="26"/>
        </w:rPr>
        <w:t xml:space="preserve"> </w:t>
      </w:r>
    </w:p>
    <w:p w14:paraId="3E67FBDD" w14:textId="4760677A" w:rsidR="00EA26A6" w:rsidRDefault="00EA26A6" w:rsidP="0048120E">
      <w:pPr>
        <w:pStyle w:val="ListParagraph"/>
        <w:numPr>
          <w:ilvl w:val="0"/>
          <w:numId w:val="14"/>
        </w:numPr>
        <w:rPr>
          <w:rFonts w:asciiTheme="majorHAnsi" w:hAnsiTheme="majorHAnsi" w:cstheme="majorHAnsi"/>
          <w:b/>
          <w:bCs/>
          <w:sz w:val="26"/>
          <w:szCs w:val="26"/>
        </w:rPr>
      </w:pPr>
      <w:r>
        <w:rPr>
          <w:rFonts w:asciiTheme="majorHAnsi" w:hAnsiTheme="majorHAnsi" w:cstheme="majorHAnsi"/>
          <w:b/>
          <w:bCs/>
          <w:sz w:val="26"/>
          <w:szCs w:val="26"/>
        </w:rPr>
        <w:t>Recurrent Neural Network (RNN):</w:t>
      </w:r>
      <w:r w:rsidR="00D12817">
        <w:rPr>
          <w:rFonts w:asciiTheme="majorHAnsi" w:hAnsiTheme="majorHAnsi" w:cstheme="majorHAnsi"/>
          <w:b/>
          <w:bCs/>
          <w:sz w:val="26"/>
          <w:szCs w:val="26"/>
        </w:rPr>
        <w:t xml:space="preserve"> </w:t>
      </w:r>
      <w:r w:rsidR="00D12817">
        <w:rPr>
          <w:rFonts w:cstheme="majorHAnsi"/>
          <w:sz w:val="24"/>
          <w:szCs w:val="24"/>
        </w:rPr>
        <w:t xml:space="preserve">Excellent for </w:t>
      </w:r>
      <w:r w:rsidR="00C4472D">
        <w:rPr>
          <w:rFonts w:cstheme="majorHAnsi"/>
          <w:sz w:val="24"/>
          <w:szCs w:val="24"/>
        </w:rPr>
        <w:t>sequential</w:t>
      </w:r>
      <w:r w:rsidR="00D12817">
        <w:rPr>
          <w:rFonts w:cstheme="majorHAnsi"/>
          <w:sz w:val="24"/>
          <w:szCs w:val="24"/>
        </w:rPr>
        <w:t xml:space="preserve"> data processing like text and time-series, thanks to their memory-like feedback loops.</w:t>
      </w:r>
    </w:p>
    <w:p w14:paraId="3980854C" w14:textId="51A75DA0" w:rsidR="00EA26A6" w:rsidRDefault="00EA26A6" w:rsidP="0048120E">
      <w:pPr>
        <w:pStyle w:val="ListParagraph"/>
        <w:numPr>
          <w:ilvl w:val="0"/>
          <w:numId w:val="14"/>
        </w:numPr>
        <w:rPr>
          <w:rFonts w:asciiTheme="majorHAnsi" w:hAnsiTheme="majorHAnsi" w:cstheme="majorHAnsi"/>
          <w:b/>
          <w:bCs/>
          <w:sz w:val="26"/>
          <w:szCs w:val="26"/>
        </w:rPr>
      </w:pPr>
      <w:r>
        <w:rPr>
          <w:rFonts w:asciiTheme="majorHAnsi" w:hAnsiTheme="majorHAnsi" w:cstheme="majorHAnsi"/>
          <w:b/>
          <w:bCs/>
          <w:sz w:val="26"/>
          <w:szCs w:val="26"/>
        </w:rPr>
        <w:t>Feed-forward Neural Network (FNN):</w:t>
      </w:r>
      <w:r w:rsidR="00D12817">
        <w:rPr>
          <w:rFonts w:asciiTheme="majorHAnsi" w:hAnsiTheme="majorHAnsi" w:cstheme="majorHAnsi"/>
          <w:b/>
          <w:bCs/>
          <w:sz w:val="26"/>
          <w:szCs w:val="26"/>
        </w:rPr>
        <w:t xml:space="preserve"> </w:t>
      </w:r>
      <w:r w:rsidR="00C4472D">
        <w:rPr>
          <w:rFonts w:cstheme="majorHAnsi"/>
          <w:sz w:val="24"/>
          <w:szCs w:val="24"/>
        </w:rPr>
        <w:t>A basic neural model for non-linear problem solving, processing input data in one direction only.</w:t>
      </w:r>
    </w:p>
    <w:p w14:paraId="442D8503" w14:textId="119D239A" w:rsidR="00EA26A6" w:rsidRDefault="00EA26A6" w:rsidP="0048120E">
      <w:pPr>
        <w:pStyle w:val="ListParagraph"/>
        <w:numPr>
          <w:ilvl w:val="0"/>
          <w:numId w:val="14"/>
        </w:numPr>
        <w:rPr>
          <w:rFonts w:asciiTheme="majorHAnsi" w:hAnsiTheme="majorHAnsi" w:cstheme="majorHAnsi"/>
          <w:b/>
          <w:bCs/>
          <w:sz w:val="26"/>
          <w:szCs w:val="26"/>
        </w:rPr>
      </w:pPr>
      <w:r>
        <w:rPr>
          <w:rFonts w:asciiTheme="majorHAnsi" w:hAnsiTheme="majorHAnsi" w:cstheme="majorHAnsi"/>
          <w:b/>
          <w:bCs/>
          <w:sz w:val="26"/>
          <w:szCs w:val="26"/>
        </w:rPr>
        <w:t>Modular Neural Network (MNN):</w:t>
      </w:r>
      <w:r w:rsidR="00D12817">
        <w:rPr>
          <w:rFonts w:asciiTheme="majorHAnsi" w:hAnsiTheme="majorHAnsi" w:cstheme="majorHAnsi"/>
          <w:b/>
          <w:bCs/>
          <w:sz w:val="26"/>
          <w:szCs w:val="26"/>
        </w:rPr>
        <w:t xml:space="preserve"> </w:t>
      </w:r>
      <w:r w:rsidR="00C4472D">
        <w:rPr>
          <w:rFonts w:cstheme="majorHAnsi"/>
          <w:sz w:val="24"/>
          <w:szCs w:val="24"/>
        </w:rPr>
        <w:t>Improves efficiency by dividing complex tasks across independent modules, which work in parallel.</w:t>
      </w:r>
    </w:p>
    <w:p w14:paraId="00EAA39B" w14:textId="2A635E54" w:rsidR="00C4472D" w:rsidRPr="00C4472D" w:rsidRDefault="00D12817" w:rsidP="00C4472D">
      <w:pPr>
        <w:pStyle w:val="ListParagraph"/>
        <w:numPr>
          <w:ilvl w:val="0"/>
          <w:numId w:val="14"/>
        </w:numPr>
        <w:rPr>
          <w:rFonts w:asciiTheme="majorHAnsi" w:hAnsiTheme="majorHAnsi" w:cstheme="majorHAnsi"/>
          <w:b/>
          <w:bCs/>
          <w:sz w:val="26"/>
          <w:szCs w:val="26"/>
        </w:rPr>
      </w:pPr>
      <w:r>
        <w:rPr>
          <w:rFonts w:asciiTheme="majorHAnsi" w:hAnsiTheme="majorHAnsi" w:cstheme="majorHAnsi"/>
          <w:b/>
          <w:bCs/>
          <w:sz w:val="26"/>
          <w:szCs w:val="26"/>
        </w:rPr>
        <w:t>Generative Adversarial</w:t>
      </w:r>
      <w:r w:rsidR="00EA26A6">
        <w:rPr>
          <w:rFonts w:asciiTheme="majorHAnsi" w:hAnsiTheme="majorHAnsi" w:cstheme="majorHAnsi"/>
          <w:b/>
          <w:bCs/>
          <w:sz w:val="26"/>
          <w:szCs w:val="26"/>
        </w:rPr>
        <w:t xml:space="preserve"> Network (GAN):</w:t>
      </w:r>
      <w:r>
        <w:rPr>
          <w:rFonts w:asciiTheme="majorHAnsi" w:hAnsiTheme="majorHAnsi" w:cstheme="majorHAnsi"/>
          <w:b/>
          <w:bCs/>
          <w:sz w:val="26"/>
          <w:szCs w:val="26"/>
        </w:rPr>
        <w:t xml:space="preserve"> </w:t>
      </w:r>
      <w:r w:rsidR="00C4472D">
        <w:rPr>
          <w:rFonts w:cstheme="majorHAnsi"/>
          <w:sz w:val="24"/>
          <w:szCs w:val="24"/>
        </w:rPr>
        <w:t>G</w:t>
      </w:r>
      <w:r w:rsidRPr="00D12817">
        <w:rPr>
          <w:rFonts w:cstheme="majorHAnsi"/>
          <w:sz w:val="24"/>
          <w:szCs w:val="24"/>
        </w:rPr>
        <w:t>e</w:t>
      </w:r>
      <w:r w:rsidR="00C4472D">
        <w:rPr>
          <w:rFonts w:cstheme="majorHAnsi"/>
          <w:sz w:val="24"/>
          <w:szCs w:val="24"/>
        </w:rPr>
        <w:t>nerate new data by pitting two models (generator vs discriminator) against each other to learn realistic patterns.</w:t>
      </w:r>
    </w:p>
    <w:p w14:paraId="7B32EE7A" w14:textId="77777777" w:rsidR="00C4472D" w:rsidRPr="00C4472D" w:rsidRDefault="00C4472D" w:rsidP="00C4472D">
      <w:pPr>
        <w:pStyle w:val="ListParagraph"/>
        <w:rPr>
          <w:rFonts w:asciiTheme="majorHAnsi" w:hAnsiTheme="majorHAnsi" w:cstheme="majorHAnsi"/>
          <w:b/>
          <w:bCs/>
          <w:sz w:val="26"/>
          <w:szCs w:val="26"/>
        </w:rPr>
      </w:pPr>
    </w:p>
    <w:p w14:paraId="2ACC900E" w14:textId="246B78CC" w:rsidR="00C4472D" w:rsidRPr="00C4472D" w:rsidRDefault="00C4472D" w:rsidP="00C4472D">
      <w:pPr>
        <w:pStyle w:val="ListParagraph"/>
        <w:numPr>
          <w:ilvl w:val="0"/>
          <w:numId w:val="13"/>
        </w:numPr>
        <w:rPr>
          <w:rFonts w:asciiTheme="majorHAnsi" w:hAnsiTheme="majorHAnsi" w:cstheme="majorHAnsi"/>
          <w:b/>
          <w:bCs/>
          <w:sz w:val="26"/>
          <w:szCs w:val="26"/>
        </w:rPr>
      </w:pPr>
      <w:r w:rsidRPr="00C4472D">
        <w:rPr>
          <w:rFonts w:ascii="Arial Rounded MT Bold" w:hAnsi="Arial Rounded MT Bold"/>
          <w:sz w:val="32"/>
          <w:szCs w:val="32"/>
          <w:u w:val="single"/>
        </w:rPr>
        <w:t xml:space="preserve">What is </w:t>
      </w:r>
      <w:r>
        <w:rPr>
          <w:rFonts w:ascii="Arial Rounded MT Bold" w:hAnsi="Arial Rounded MT Bold"/>
          <w:sz w:val="32"/>
          <w:szCs w:val="32"/>
          <w:u w:val="single"/>
        </w:rPr>
        <w:t>Convolutional Neural Network (CNN)</w:t>
      </w:r>
      <w:r w:rsidRPr="00C4472D">
        <w:rPr>
          <w:rFonts w:ascii="Arial Rounded MT Bold" w:hAnsi="Arial Rounded MT Bold"/>
          <w:sz w:val="32"/>
          <w:szCs w:val="32"/>
          <w:u w:val="single"/>
        </w:rPr>
        <w:t>?</w:t>
      </w:r>
    </w:p>
    <w:p w14:paraId="4EEA3B79" w14:textId="77777777" w:rsidR="005820DB" w:rsidRDefault="00331EAC" w:rsidP="0048120E">
      <w:pPr>
        <w:rPr>
          <w:rFonts w:asciiTheme="majorHAnsi" w:hAnsiTheme="majorHAnsi" w:cstheme="majorHAnsi"/>
          <w:b/>
          <w:bCs/>
          <w:sz w:val="26"/>
          <w:szCs w:val="26"/>
        </w:rPr>
      </w:pPr>
      <w:r w:rsidRPr="00CF390B">
        <w:rPr>
          <w:rFonts w:asciiTheme="majorHAnsi" w:hAnsiTheme="majorHAnsi" w:cstheme="majorHAnsi"/>
          <w:b/>
          <w:bCs/>
          <w:sz w:val="26"/>
          <w:szCs w:val="26"/>
        </w:rPr>
        <w:t xml:space="preserve">         </w:t>
      </w:r>
      <w:r w:rsidR="00C4472D">
        <w:rPr>
          <w:rFonts w:asciiTheme="majorHAnsi" w:hAnsiTheme="majorHAnsi" w:cstheme="majorHAnsi"/>
          <w:b/>
          <w:bCs/>
          <w:sz w:val="26"/>
          <w:szCs w:val="26"/>
        </w:rPr>
        <w:t xml:space="preserve">Convolutional Neural Networks (CNNs) are also called as ConvNets . The French scientist </w:t>
      </w:r>
      <w:r w:rsidR="005820DB">
        <w:rPr>
          <w:rFonts w:asciiTheme="majorHAnsi" w:hAnsiTheme="majorHAnsi" w:cstheme="majorHAnsi"/>
          <w:b/>
          <w:bCs/>
          <w:sz w:val="26"/>
          <w:szCs w:val="26"/>
        </w:rPr>
        <w:t xml:space="preserve">   Yann LeCun</w:t>
      </w:r>
      <w:r w:rsidR="00C4472D">
        <w:rPr>
          <w:rFonts w:asciiTheme="majorHAnsi" w:hAnsiTheme="majorHAnsi" w:cstheme="majorHAnsi"/>
          <w:b/>
          <w:bCs/>
          <w:sz w:val="26"/>
          <w:szCs w:val="26"/>
        </w:rPr>
        <w:t xml:space="preserve"> </w:t>
      </w:r>
      <w:r w:rsidR="005820DB">
        <w:rPr>
          <w:rFonts w:asciiTheme="majorHAnsi" w:hAnsiTheme="majorHAnsi" w:cstheme="majorHAnsi"/>
          <w:b/>
          <w:bCs/>
          <w:sz w:val="26"/>
          <w:szCs w:val="26"/>
        </w:rPr>
        <w:t>and other notable scientists devised the idea of CNNs at the end of the 1980s, and they fully developed their technology during 1990s. But only now, about 25 years later, are such networks starting to deliver astonishing results, even achieving better performance than human do in particular recognition tasks. The change has come because it’s possible to configure such networks into complex architecture that can refine their learning from lots of useful data.</w:t>
      </w:r>
    </w:p>
    <w:p w14:paraId="2686AC95" w14:textId="77777777" w:rsidR="0093322D" w:rsidRDefault="00331EAC" w:rsidP="0048120E">
      <w:pPr>
        <w:rPr>
          <w:rFonts w:asciiTheme="majorHAnsi" w:hAnsiTheme="majorHAnsi" w:cstheme="majorHAnsi"/>
          <w:b/>
          <w:bCs/>
          <w:sz w:val="26"/>
          <w:szCs w:val="26"/>
        </w:rPr>
      </w:pPr>
      <w:r w:rsidRPr="00CF390B">
        <w:rPr>
          <w:rFonts w:asciiTheme="majorHAnsi" w:hAnsiTheme="majorHAnsi" w:cstheme="majorHAnsi"/>
          <w:b/>
          <w:bCs/>
          <w:sz w:val="26"/>
          <w:szCs w:val="26"/>
        </w:rPr>
        <w:t xml:space="preserve">         </w:t>
      </w:r>
      <w:r w:rsidR="005820DB">
        <w:rPr>
          <w:rFonts w:asciiTheme="majorHAnsi" w:hAnsiTheme="majorHAnsi" w:cstheme="majorHAnsi"/>
          <w:b/>
          <w:bCs/>
          <w:sz w:val="26"/>
          <w:szCs w:val="26"/>
        </w:rPr>
        <w:t>Convolutional Neural Network(</w:t>
      </w:r>
      <w:r w:rsidR="0093322D">
        <w:rPr>
          <w:rFonts w:asciiTheme="majorHAnsi" w:hAnsiTheme="majorHAnsi" w:cstheme="majorHAnsi"/>
          <w:b/>
          <w:bCs/>
          <w:sz w:val="26"/>
          <w:szCs w:val="26"/>
        </w:rPr>
        <w:t>CNN</w:t>
      </w:r>
      <w:r w:rsidR="005820DB">
        <w:rPr>
          <w:rFonts w:asciiTheme="majorHAnsi" w:hAnsiTheme="majorHAnsi" w:cstheme="majorHAnsi"/>
          <w:b/>
          <w:bCs/>
          <w:sz w:val="26"/>
          <w:szCs w:val="26"/>
        </w:rPr>
        <w:t xml:space="preserve">) ia an advanced version of </w:t>
      </w:r>
      <w:r w:rsidR="0093322D">
        <w:rPr>
          <w:rFonts w:asciiTheme="majorHAnsi" w:hAnsiTheme="majorHAnsi" w:cstheme="majorHAnsi"/>
          <w:b/>
          <w:bCs/>
          <w:sz w:val="26"/>
          <w:szCs w:val="26"/>
        </w:rPr>
        <w:t>artificial</w:t>
      </w:r>
      <w:r w:rsidR="005820DB">
        <w:rPr>
          <w:rFonts w:asciiTheme="majorHAnsi" w:hAnsiTheme="majorHAnsi" w:cstheme="majorHAnsi"/>
          <w:b/>
          <w:bCs/>
          <w:sz w:val="26"/>
          <w:szCs w:val="26"/>
        </w:rPr>
        <w:t xml:space="preserve"> neural networks, </w:t>
      </w:r>
      <w:r w:rsidR="0093322D">
        <w:rPr>
          <w:rFonts w:asciiTheme="majorHAnsi" w:hAnsiTheme="majorHAnsi" w:cstheme="majorHAnsi"/>
          <w:b/>
          <w:bCs/>
          <w:sz w:val="26"/>
          <w:szCs w:val="26"/>
        </w:rPr>
        <w:t>primarily</w:t>
      </w:r>
      <w:r w:rsidR="005820DB">
        <w:rPr>
          <w:rFonts w:asciiTheme="majorHAnsi" w:hAnsiTheme="majorHAnsi" w:cstheme="majorHAnsi"/>
          <w:b/>
          <w:bCs/>
          <w:sz w:val="26"/>
          <w:szCs w:val="26"/>
        </w:rPr>
        <w:t xml:space="preserve"> designed to extract </w:t>
      </w:r>
      <w:r w:rsidR="0093322D">
        <w:rPr>
          <w:rFonts w:asciiTheme="majorHAnsi" w:hAnsiTheme="majorHAnsi" w:cstheme="majorHAnsi"/>
          <w:b/>
          <w:bCs/>
          <w:sz w:val="26"/>
          <w:szCs w:val="26"/>
        </w:rPr>
        <w:t>features</w:t>
      </w:r>
      <w:r w:rsidR="005820DB">
        <w:rPr>
          <w:rFonts w:asciiTheme="majorHAnsi" w:hAnsiTheme="majorHAnsi" w:cstheme="majorHAnsi"/>
          <w:b/>
          <w:bCs/>
          <w:sz w:val="26"/>
          <w:szCs w:val="26"/>
        </w:rPr>
        <w:t xml:space="preserve"> from grid-like matrix datasets. This is particularly useful for visual datasets such as images or videos, </w:t>
      </w:r>
      <w:r w:rsidR="0093322D">
        <w:rPr>
          <w:rFonts w:asciiTheme="majorHAnsi" w:hAnsiTheme="majorHAnsi" w:cstheme="majorHAnsi"/>
          <w:b/>
          <w:bCs/>
          <w:sz w:val="26"/>
          <w:szCs w:val="26"/>
        </w:rPr>
        <w:t xml:space="preserve">where data patterns play a crucial role. CNNs are widely used in computer vision applications due to their effectiveness in process visual data. It consists of multiple layers like Input layer, Convolutional layer, Pooling layer and Fully-Connected layer. </w:t>
      </w:r>
    </w:p>
    <w:p w14:paraId="37A2C234" w14:textId="0E2FC938" w:rsidR="004A17CC" w:rsidRDefault="0093322D" w:rsidP="004A17CC">
      <w:pPr>
        <w:rPr>
          <w:rFonts w:asciiTheme="majorHAnsi" w:hAnsiTheme="majorHAnsi" w:cstheme="majorHAnsi"/>
          <w:b/>
          <w:bCs/>
          <w:sz w:val="26"/>
          <w:szCs w:val="26"/>
        </w:rPr>
      </w:pPr>
      <w:r>
        <w:rPr>
          <w:rFonts w:asciiTheme="majorHAnsi" w:hAnsiTheme="majorHAnsi" w:cstheme="majorHAnsi"/>
          <w:b/>
          <w:bCs/>
          <w:sz w:val="26"/>
          <w:szCs w:val="26"/>
        </w:rPr>
        <w:t xml:space="preserve">          CNNs have strongly fueled the recent deep learning renaissance. It helps in detecting image edges and shapes for the tasks such as deciphering handwritten text, exactly locating a certain object in an image</w:t>
      </w:r>
      <w:r w:rsidR="004A17CC">
        <w:rPr>
          <w:rFonts w:asciiTheme="majorHAnsi" w:hAnsiTheme="majorHAnsi" w:cstheme="majorHAnsi"/>
          <w:b/>
          <w:bCs/>
          <w:sz w:val="26"/>
          <w:szCs w:val="26"/>
        </w:rPr>
        <w:t>, or separating different parts of the complex image scene.</w:t>
      </w:r>
    </w:p>
    <w:p w14:paraId="76BB5A22" w14:textId="77777777" w:rsidR="00BC33FE" w:rsidRDefault="00BC33FE" w:rsidP="004A17CC">
      <w:pPr>
        <w:rPr>
          <w:rFonts w:asciiTheme="majorHAnsi" w:hAnsiTheme="majorHAnsi" w:cstheme="majorHAnsi"/>
          <w:b/>
          <w:bCs/>
          <w:sz w:val="26"/>
          <w:szCs w:val="26"/>
        </w:rPr>
      </w:pPr>
    </w:p>
    <w:p w14:paraId="60C4F4B5" w14:textId="19A091B5" w:rsidR="00BC33FE" w:rsidRPr="00BC33FE" w:rsidRDefault="00BC33FE" w:rsidP="00BC33FE">
      <w:pPr>
        <w:pStyle w:val="ListParagraph"/>
        <w:numPr>
          <w:ilvl w:val="0"/>
          <w:numId w:val="13"/>
        </w:numPr>
        <w:rPr>
          <w:rFonts w:asciiTheme="majorHAnsi" w:hAnsiTheme="majorHAnsi" w:cstheme="majorHAnsi"/>
          <w:b/>
          <w:bCs/>
          <w:sz w:val="26"/>
          <w:szCs w:val="26"/>
        </w:rPr>
      </w:pPr>
      <w:r>
        <w:rPr>
          <w:rFonts w:ascii="Arial Rounded MT Bold" w:hAnsi="Arial Rounded MT Bold"/>
          <w:sz w:val="32"/>
          <w:szCs w:val="32"/>
          <w:u w:val="single"/>
        </w:rPr>
        <w:lastRenderedPageBreak/>
        <w:t>Project Pipeline :</w:t>
      </w:r>
    </w:p>
    <w:p w14:paraId="21645F5C" w14:textId="2957B019" w:rsidR="00BC33FE" w:rsidRPr="00BC33FE" w:rsidRDefault="00BC33FE" w:rsidP="00BC33FE">
      <w:pPr>
        <w:rPr>
          <w:rFonts w:asciiTheme="majorHAnsi" w:hAnsiTheme="majorHAnsi" w:cstheme="majorHAnsi"/>
          <w:b/>
          <w:bCs/>
          <w:sz w:val="26"/>
          <w:szCs w:val="26"/>
          <w:lang w:val="en-IN"/>
        </w:rPr>
      </w:pPr>
      <w:r w:rsidRPr="00BC33FE">
        <w:rPr>
          <w:rFonts w:asciiTheme="majorHAnsi" w:hAnsiTheme="majorHAnsi" w:cstheme="majorHAnsi"/>
          <w:b/>
          <w:bCs/>
          <w:sz w:val="26"/>
          <w:szCs w:val="26"/>
          <w:lang w:val="en-IN"/>
        </w:rPr>
        <w:t>This project aims to detect forest fires using deep learning, particularly Convolutional Neural Networks (CNNs). Below is the detailed pipeline followed in the project:</w:t>
      </w:r>
    </w:p>
    <w:p w14:paraId="22AB12A2" w14:textId="4E7FD5DD" w:rsidR="00BC33FE" w:rsidRPr="00AF027C" w:rsidRDefault="00BC33FE" w:rsidP="00AF027C">
      <w:pPr>
        <w:pStyle w:val="ListParagraph"/>
        <w:numPr>
          <w:ilvl w:val="0"/>
          <w:numId w:val="22"/>
        </w:numPr>
        <w:rPr>
          <w:rFonts w:asciiTheme="majorHAnsi" w:hAnsiTheme="majorHAnsi" w:cstheme="majorHAnsi"/>
          <w:b/>
          <w:bCs/>
          <w:sz w:val="30"/>
          <w:szCs w:val="30"/>
          <w:u w:val="single"/>
          <w:lang w:val="en-IN"/>
        </w:rPr>
      </w:pPr>
      <w:r w:rsidRPr="00AF027C">
        <w:rPr>
          <w:rFonts w:asciiTheme="majorHAnsi" w:hAnsiTheme="majorHAnsi" w:cstheme="majorHAnsi"/>
          <w:b/>
          <w:bCs/>
          <w:sz w:val="30"/>
          <w:szCs w:val="30"/>
          <w:u w:val="single"/>
          <w:lang w:val="en-IN"/>
        </w:rPr>
        <w:t>Data Collection &amp; Loading</w:t>
      </w:r>
      <w:r w:rsidRPr="00AF027C">
        <w:rPr>
          <w:rFonts w:asciiTheme="majorHAnsi" w:hAnsiTheme="majorHAnsi" w:cstheme="majorHAnsi"/>
          <w:b/>
          <w:bCs/>
          <w:sz w:val="30"/>
          <w:szCs w:val="30"/>
          <w:u w:val="single"/>
          <w:lang w:val="en-IN"/>
        </w:rPr>
        <w:t>:</w:t>
      </w:r>
    </w:p>
    <w:p w14:paraId="17F68BE6" w14:textId="77777777" w:rsidR="00BC33FE" w:rsidRPr="00BC33FE" w:rsidRDefault="00BC33FE" w:rsidP="00BC33FE">
      <w:pPr>
        <w:pStyle w:val="NoSpacing"/>
        <w:numPr>
          <w:ilvl w:val="0"/>
          <w:numId w:val="21"/>
        </w:numPr>
        <w:rPr>
          <w:rFonts w:asciiTheme="majorHAnsi" w:hAnsiTheme="majorHAnsi" w:cstheme="majorHAnsi"/>
          <w:b/>
          <w:bCs/>
          <w:sz w:val="26"/>
          <w:szCs w:val="26"/>
          <w:lang w:val="en-IN"/>
        </w:rPr>
      </w:pPr>
      <w:r w:rsidRPr="00BC33FE">
        <w:rPr>
          <w:rFonts w:asciiTheme="majorHAnsi" w:hAnsiTheme="majorHAnsi" w:cstheme="majorHAnsi"/>
          <w:b/>
          <w:bCs/>
          <w:sz w:val="26"/>
          <w:szCs w:val="26"/>
          <w:lang w:val="en-IN"/>
        </w:rPr>
        <w:t>Collect datasets containing labeled images of fire and non-fire scenes (e.g., from Kaggle or other open datasets).</w:t>
      </w:r>
    </w:p>
    <w:p w14:paraId="6861AF20" w14:textId="77777777" w:rsidR="00BC33FE" w:rsidRPr="00BC33FE" w:rsidRDefault="00BC33FE" w:rsidP="00BC33FE">
      <w:pPr>
        <w:pStyle w:val="NoSpacing"/>
        <w:numPr>
          <w:ilvl w:val="0"/>
          <w:numId w:val="21"/>
        </w:numPr>
        <w:rPr>
          <w:rFonts w:asciiTheme="majorHAnsi" w:hAnsiTheme="majorHAnsi" w:cstheme="majorHAnsi"/>
          <w:b/>
          <w:bCs/>
          <w:sz w:val="26"/>
          <w:szCs w:val="26"/>
          <w:lang w:val="en-IN"/>
        </w:rPr>
      </w:pPr>
      <w:r w:rsidRPr="00BC33FE">
        <w:rPr>
          <w:rFonts w:asciiTheme="majorHAnsi" w:hAnsiTheme="majorHAnsi" w:cstheme="majorHAnsi"/>
          <w:b/>
          <w:bCs/>
          <w:sz w:val="26"/>
          <w:szCs w:val="26"/>
          <w:lang w:val="en-IN"/>
        </w:rPr>
        <w:t>Ensure the dataset includes varied environments (day/night, smoke, forest types) for robustness.</w:t>
      </w:r>
    </w:p>
    <w:p w14:paraId="06883DCA" w14:textId="77777777" w:rsidR="00BC33FE" w:rsidRPr="00BC33FE" w:rsidRDefault="00BC33FE" w:rsidP="00BC33FE">
      <w:pPr>
        <w:pStyle w:val="NoSpacing"/>
        <w:numPr>
          <w:ilvl w:val="0"/>
          <w:numId w:val="21"/>
        </w:numPr>
        <w:rPr>
          <w:rFonts w:asciiTheme="majorHAnsi" w:hAnsiTheme="majorHAnsi" w:cstheme="majorHAnsi"/>
          <w:b/>
          <w:bCs/>
          <w:sz w:val="26"/>
          <w:szCs w:val="26"/>
          <w:lang w:val="en-IN"/>
        </w:rPr>
      </w:pPr>
      <w:r w:rsidRPr="00BC33FE">
        <w:rPr>
          <w:rFonts w:asciiTheme="majorHAnsi" w:hAnsiTheme="majorHAnsi" w:cstheme="majorHAnsi"/>
          <w:b/>
          <w:bCs/>
          <w:sz w:val="26"/>
          <w:szCs w:val="26"/>
          <w:lang w:val="en-IN"/>
        </w:rPr>
        <w:t>Load the data into a development environment such as Google Colab for cloud-based processing.</w:t>
      </w:r>
    </w:p>
    <w:p w14:paraId="11C91B8C" w14:textId="64BE38C8" w:rsidR="00BC33FE" w:rsidRDefault="00BC33FE" w:rsidP="00BC33FE">
      <w:pPr>
        <w:pStyle w:val="NoSpacing"/>
        <w:numPr>
          <w:ilvl w:val="0"/>
          <w:numId w:val="21"/>
        </w:numPr>
        <w:rPr>
          <w:rFonts w:asciiTheme="majorHAnsi" w:hAnsiTheme="majorHAnsi" w:cstheme="majorHAnsi"/>
          <w:b/>
          <w:bCs/>
          <w:sz w:val="26"/>
          <w:szCs w:val="26"/>
          <w:lang w:val="en-IN"/>
        </w:rPr>
      </w:pPr>
      <w:r w:rsidRPr="00BC33FE">
        <w:rPr>
          <w:rFonts w:asciiTheme="majorHAnsi" w:hAnsiTheme="majorHAnsi" w:cstheme="majorHAnsi"/>
          <w:b/>
          <w:bCs/>
          <w:sz w:val="26"/>
          <w:szCs w:val="26"/>
          <w:lang w:val="en-IN"/>
        </w:rPr>
        <w:t>Organize the dataset into folders (e.g., train/fire, train/no_fire, test/fire, etc.).</w:t>
      </w:r>
    </w:p>
    <w:p w14:paraId="04B32E7D" w14:textId="77777777" w:rsidR="00BC33FE" w:rsidRPr="00BC33FE" w:rsidRDefault="00BC33FE" w:rsidP="00BC33FE">
      <w:pPr>
        <w:pStyle w:val="NoSpacing"/>
        <w:ind w:left="720"/>
        <w:rPr>
          <w:rFonts w:asciiTheme="majorHAnsi" w:hAnsiTheme="majorHAnsi" w:cstheme="majorHAnsi"/>
          <w:b/>
          <w:bCs/>
          <w:sz w:val="26"/>
          <w:szCs w:val="26"/>
          <w:lang w:val="en-IN"/>
        </w:rPr>
      </w:pPr>
    </w:p>
    <w:p w14:paraId="5C4CC68A" w14:textId="77E8D40E" w:rsidR="00BC33FE" w:rsidRPr="00AF027C" w:rsidRDefault="00BC33FE" w:rsidP="00AF027C">
      <w:pPr>
        <w:pStyle w:val="ListParagraph"/>
        <w:numPr>
          <w:ilvl w:val="0"/>
          <w:numId w:val="22"/>
        </w:numPr>
        <w:rPr>
          <w:rFonts w:asciiTheme="majorHAnsi" w:hAnsiTheme="majorHAnsi" w:cstheme="majorHAnsi"/>
          <w:b/>
          <w:bCs/>
          <w:sz w:val="30"/>
          <w:szCs w:val="30"/>
          <w:lang w:val="en-IN"/>
        </w:rPr>
      </w:pPr>
      <w:r w:rsidRPr="00AF027C">
        <w:rPr>
          <w:rFonts w:asciiTheme="majorHAnsi" w:hAnsiTheme="majorHAnsi" w:cstheme="majorHAnsi"/>
          <w:b/>
          <w:bCs/>
          <w:sz w:val="26"/>
          <w:szCs w:val="26"/>
          <w:lang w:val="en-IN"/>
        </w:rPr>
        <w:t xml:space="preserve"> </w:t>
      </w:r>
      <w:r w:rsidRPr="00AF027C">
        <w:rPr>
          <w:rFonts w:asciiTheme="majorHAnsi" w:hAnsiTheme="majorHAnsi" w:cstheme="majorHAnsi"/>
          <w:b/>
          <w:bCs/>
          <w:sz w:val="30"/>
          <w:szCs w:val="30"/>
          <w:u w:val="single"/>
          <w:lang w:val="en-IN"/>
        </w:rPr>
        <w:t>Image Processing &amp; Augmentatio</w:t>
      </w:r>
      <w:r w:rsidRPr="00AF027C">
        <w:rPr>
          <w:rFonts w:asciiTheme="majorHAnsi" w:hAnsiTheme="majorHAnsi" w:cstheme="majorHAnsi"/>
          <w:b/>
          <w:bCs/>
          <w:sz w:val="30"/>
          <w:szCs w:val="30"/>
          <w:u w:val="single"/>
          <w:lang w:val="en-IN"/>
        </w:rPr>
        <w:t>n:</w:t>
      </w:r>
    </w:p>
    <w:p w14:paraId="0D3E040D" w14:textId="77777777" w:rsidR="00BC33FE" w:rsidRPr="00AF027C" w:rsidRDefault="00BC33FE" w:rsidP="00AF027C">
      <w:pPr>
        <w:pStyle w:val="NoSpacing"/>
        <w:numPr>
          <w:ilvl w:val="0"/>
          <w:numId w:val="32"/>
        </w:numPr>
        <w:rPr>
          <w:rFonts w:asciiTheme="majorHAnsi" w:hAnsiTheme="majorHAnsi" w:cstheme="majorHAnsi"/>
          <w:b/>
          <w:bCs/>
          <w:sz w:val="26"/>
          <w:szCs w:val="26"/>
          <w:lang w:val="en-IN"/>
        </w:rPr>
      </w:pPr>
      <w:r w:rsidRPr="00AF027C">
        <w:rPr>
          <w:rFonts w:asciiTheme="majorHAnsi" w:hAnsiTheme="majorHAnsi" w:cstheme="majorHAnsi"/>
          <w:b/>
          <w:bCs/>
          <w:sz w:val="26"/>
          <w:szCs w:val="26"/>
          <w:lang w:val="en-IN"/>
        </w:rPr>
        <w:t>Preprocessing:</w:t>
      </w:r>
    </w:p>
    <w:p w14:paraId="1F2E2DAF" w14:textId="77777777" w:rsidR="00BC33FE" w:rsidRPr="00AF027C" w:rsidRDefault="00BC33FE" w:rsidP="00AF027C">
      <w:pPr>
        <w:pStyle w:val="NoSpacing"/>
        <w:numPr>
          <w:ilvl w:val="0"/>
          <w:numId w:val="34"/>
        </w:numPr>
        <w:rPr>
          <w:rFonts w:asciiTheme="majorHAnsi" w:hAnsiTheme="majorHAnsi" w:cstheme="majorHAnsi"/>
          <w:b/>
          <w:bCs/>
          <w:sz w:val="26"/>
          <w:szCs w:val="26"/>
          <w:lang w:val="en-IN"/>
        </w:rPr>
      </w:pPr>
      <w:r w:rsidRPr="00AF027C">
        <w:rPr>
          <w:rFonts w:asciiTheme="majorHAnsi" w:hAnsiTheme="majorHAnsi" w:cstheme="majorHAnsi"/>
          <w:b/>
          <w:bCs/>
          <w:sz w:val="26"/>
          <w:szCs w:val="26"/>
          <w:lang w:val="en-IN"/>
        </w:rPr>
        <w:t>Resize all images to a consistent dimension (e.g., 128×128 pixels).</w:t>
      </w:r>
    </w:p>
    <w:p w14:paraId="499B4693" w14:textId="77777777" w:rsidR="00BC33FE" w:rsidRPr="00AF027C" w:rsidRDefault="00BC33FE" w:rsidP="00AF027C">
      <w:pPr>
        <w:pStyle w:val="NoSpacing"/>
        <w:numPr>
          <w:ilvl w:val="0"/>
          <w:numId w:val="34"/>
        </w:numPr>
        <w:rPr>
          <w:rFonts w:asciiTheme="majorHAnsi" w:hAnsiTheme="majorHAnsi" w:cstheme="majorHAnsi"/>
          <w:b/>
          <w:bCs/>
          <w:sz w:val="26"/>
          <w:szCs w:val="26"/>
          <w:lang w:val="en-IN"/>
        </w:rPr>
      </w:pPr>
      <w:r w:rsidRPr="00AF027C">
        <w:rPr>
          <w:rFonts w:asciiTheme="majorHAnsi" w:hAnsiTheme="majorHAnsi" w:cstheme="majorHAnsi"/>
          <w:b/>
          <w:bCs/>
          <w:sz w:val="26"/>
          <w:szCs w:val="26"/>
          <w:lang w:val="en-IN"/>
        </w:rPr>
        <w:t>Normalize pixel values (scale between 0 and 1).</w:t>
      </w:r>
    </w:p>
    <w:p w14:paraId="42459058" w14:textId="77777777" w:rsidR="00AF027C" w:rsidRPr="00AF027C" w:rsidRDefault="00AF027C" w:rsidP="00AF027C">
      <w:pPr>
        <w:pStyle w:val="NoSpacing"/>
        <w:ind w:left="1440"/>
        <w:rPr>
          <w:rFonts w:asciiTheme="majorHAnsi" w:hAnsiTheme="majorHAnsi" w:cstheme="majorHAnsi"/>
          <w:b/>
          <w:bCs/>
          <w:sz w:val="26"/>
          <w:szCs w:val="26"/>
          <w:lang w:val="en-IN"/>
        </w:rPr>
      </w:pPr>
    </w:p>
    <w:p w14:paraId="64EF517D" w14:textId="77777777" w:rsidR="00BC33FE" w:rsidRPr="00AF027C" w:rsidRDefault="00BC33FE" w:rsidP="00AF027C">
      <w:pPr>
        <w:pStyle w:val="NoSpacing"/>
        <w:numPr>
          <w:ilvl w:val="0"/>
          <w:numId w:val="32"/>
        </w:numPr>
        <w:rPr>
          <w:rFonts w:asciiTheme="majorHAnsi" w:hAnsiTheme="majorHAnsi" w:cstheme="majorHAnsi"/>
          <w:b/>
          <w:bCs/>
          <w:sz w:val="26"/>
          <w:szCs w:val="26"/>
          <w:lang w:val="en-IN"/>
        </w:rPr>
      </w:pPr>
      <w:r w:rsidRPr="00AF027C">
        <w:rPr>
          <w:rFonts w:asciiTheme="majorHAnsi" w:hAnsiTheme="majorHAnsi" w:cstheme="majorHAnsi"/>
          <w:b/>
          <w:bCs/>
          <w:sz w:val="26"/>
          <w:szCs w:val="26"/>
          <w:lang w:val="en-IN"/>
        </w:rPr>
        <w:t>Augmentation:</w:t>
      </w:r>
    </w:p>
    <w:p w14:paraId="4C160B51" w14:textId="77777777" w:rsidR="00BC33FE" w:rsidRPr="00AF027C" w:rsidRDefault="00BC33FE" w:rsidP="00AF027C">
      <w:pPr>
        <w:pStyle w:val="NoSpacing"/>
        <w:numPr>
          <w:ilvl w:val="0"/>
          <w:numId w:val="35"/>
        </w:numPr>
        <w:rPr>
          <w:rFonts w:asciiTheme="majorHAnsi" w:hAnsiTheme="majorHAnsi" w:cstheme="majorHAnsi"/>
          <w:b/>
          <w:bCs/>
          <w:sz w:val="26"/>
          <w:szCs w:val="26"/>
          <w:lang w:val="en-IN"/>
        </w:rPr>
      </w:pPr>
      <w:r w:rsidRPr="00AF027C">
        <w:rPr>
          <w:rFonts w:asciiTheme="majorHAnsi" w:hAnsiTheme="majorHAnsi" w:cstheme="majorHAnsi"/>
          <w:b/>
          <w:bCs/>
          <w:sz w:val="26"/>
          <w:szCs w:val="26"/>
          <w:lang w:val="en-IN"/>
        </w:rPr>
        <w:t>Apply transformations like rotation, zoom, shift, flip, and brightness adjustment.</w:t>
      </w:r>
    </w:p>
    <w:p w14:paraId="5FCD9DE4" w14:textId="02C78CB1" w:rsidR="00BC33FE" w:rsidRPr="00AF027C" w:rsidRDefault="00BC33FE" w:rsidP="00AF027C">
      <w:pPr>
        <w:pStyle w:val="NoSpacing"/>
        <w:numPr>
          <w:ilvl w:val="0"/>
          <w:numId w:val="35"/>
        </w:numPr>
        <w:rPr>
          <w:rFonts w:asciiTheme="majorHAnsi" w:hAnsiTheme="majorHAnsi" w:cstheme="majorHAnsi"/>
          <w:b/>
          <w:bCs/>
          <w:sz w:val="26"/>
          <w:szCs w:val="26"/>
          <w:lang w:val="en-IN"/>
        </w:rPr>
      </w:pPr>
      <w:r w:rsidRPr="00AF027C">
        <w:rPr>
          <w:rFonts w:asciiTheme="majorHAnsi" w:hAnsiTheme="majorHAnsi" w:cstheme="majorHAnsi"/>
          <w:b/>
          <w:bCs/>
          <w:sz w:val="26"/>
          <w:szCs w:val="26"/>
          <w:lang w:val="en-IN"/>
        </w:rPr>
        <w:t>Helps in increasing data diversity and prevents model overfitting.</w:t>
      </w:r>
    </w:p>
    <w:p w14:paraId="691405AD" w14:textId="77777777" w:rsidR="00AF027C" w:rsidRPr="00BC33FE" w:rsidRDefault="00AF027C" w:rsidP="00AF027C">
      <w:pPr>
        <w:pStyle w:val="NoSpacing"/>
        <w:ind w:left="1440"/>
        <w:rPr>
          <w:lang w:val="en-IN"/>
        </w:rPr>
      </w:pPr>
    </w:p>
    <w:p w14:paraId="6E2F2F62" w14:textId="0B61BA4C" w:rsidR="00BC33FE" w:rsidRPr="00AF027C" w:rsidRDefault="00BC33FE" w:rsidP="00AF027C">
      <w:pPr>
        <w:pStyle w:val="ListParagraph"/>
        <w:numPr>
          <w:ilvl w:val="0"/>
          <w:numId w:val="22"/>
        </w:numPr>
        <w:rPr>
          <w:rFonts w:asciiTheme="majorHAnsi" w:hAnsiTheme="majorHAnsi" w:cstheme="majorHAnsi"/>
          <w:b/>
          <w:bCs/>
          <w:sz w:val="30"/>
          <w:szCs w:val="30"/>
          <w:u w:val="single"/>
          <w:lang w:val="en-IN"/>
        </w:rPr>
      </w:pPr>
      <w:r w:rsidRPr="00AF027C">
        <w:rPr>
          <w:rFonts w:asciiTheme="majorHAnsi" w:hAnsiTheme="majorHAnsi" w:cstheme="majorHAnsi"/>
          <w:b/>
          <w:bCs/>
          <w:sz w:val="30"/>
          <w:szCs w:val="30"/>
          <w:u w:val="single"/>
          <w:lang w:val="en-IN"/>
        </w:rPr>
        <w:t>Build CNN Model</w:t>
      </w:r>
    </w:p>
    <w:p w14:paraId="2339B099" w14:textId="77777777" w:rsidR="00BC33FE" w:rsidRPr="00AF027C" w:rsidRDefault="00BC33FE" w:rsidP="00AF027C">
      <w:pPr>
        <w:pStyle w:val="NoSpacing"/>
        <w:numPr>
          <w:ilvl w:val="0"/>
          <w:numId w:val="31"/>
        </w:numPr>
        <w:rPr>
          <w:rFonts w:asciiTheme="majorHAnsi" w:hAnsiTheme="majorHAnsi" w:cstheme="majorHAnsi"/>
          <w:b/>
          <w:bCs/>
          <w:sz w:val="26"/>
          <w:szCs w:val="26"/>
          <w:lang w:val="en-IN"/>
        </w:rPr>
      </w:pPr>
      <w:r w:rsidRPr="00AF027C">
        <w:rPr>
          <w:rFonts w:asciiTheme="majorHAnsi" w:hAnsiTheme="majorHAnsi" w:cstheme="majorHAnsi"/>
          <w:b/>
          <w:bCs/>
          <w:sz w:val="26"/>
          <w:szCs w:val="26"/>
          <w:lang w:val="en-IN"/>
        </w:rPr>
        <w:t>Use deep learning frameworks such as TensorFlow or Keras.</w:t>
      </w:r>
    </w:p>
    <w:p w14:paraId="7738A9EE" w14:textId="5FDA12F4" w:rsidR="00BC33FE" w:rsidRPr="00AF027C" w:rsidRDefault="00BC33FE" w:rsidP="00AF027C">
      <w:pPr>
        <w:pStyle w:val="NoSpacing"/>
        <w:numPr>
          <w:ilvl w:val="1"/>
          <w:numId w:val="31"/>
        </w:numPr>
        <w:rPr>
          <w:rFonts w:asciiTheme="majorHAnsi" w:hAnsiTheme="majorHAnsi" w:cstheme="majorHAnsi"/>
          <w:b/>
          <w:bCs/>
          <w:sz w:val="26"/>
          <w:szCs w:val="26"/>
          <w:lang w:val="en-IN"/>
        </w:rPr>
      </w:pPr>
      <w:r w:rsidRPr="00AF027C">
        <w:rPr>
          <w:rFonts w:asciiTheme="majorHAnsi" w:hAnsiTheme="majorHAnsi" w:cstheme="majorHAnsi"/>
          <w:b/>
          <w:bCs/>
          <w:sz w:val="26"/>
          <w:szCs w:val="26"/>
          <w:lang w:val="en-IN"/>
        </w:rPr>
        <w:t>Design a CNN architecture with:</w:t>
      </w:r>
    </w:p>
    <w:p w14:paraId="53DC132F" w14:textId="77777777" w:rsidR="00BC33FE" w:rsidRPr="00AF027C" w:rsidRDefault="00BC33FE" w:rsidP="00AF027C">
      <w:pPr>
        <w:pStyle w:val="NoSpacing"/>
        <w:numPr>
          <w:ilvl w:val="1"/>
          <w:numId w:val="31"/>
        </w:numPr>
        <w:rPr>
          <w:rFonts w:asciiTheme="majorHAnsi" w:hAnsiTheme="majorHAnsi" w:cstheme="majorHAnsi"/>
          <w:b/>
          <w:bCs/>
          <w:sz w:val="26"/>
          <w:szCs w:val="26"/>
          <w:lang w:val="en-IN"/>
        </w:rPr>
      </w:pPr>
      <w:r w:rsidRPr="00AF027C">
        <w:rPr>
          <w:rFonts w:asciiTheme="majorHAnsi" w:hAnsiTheme="majorHAnsi" w:cstheme="majorHAnsi"/>
          <w:b/>
          <w:bCs/>
          <w:sz w:val="26"/>
          <w:szCs w:val="26"/>
          <w:lang w:val="en-IN"/>
        </w:rPr>
        <w:t>Input layer matching image size (e.g., 128×128×3).</w:t>
      </w:r>
    </w:p>
    <w:p w14:paraId="3CD8D880" w14:textId="77777777" w:rsidR="00BC33FE" w:rsidRPr="00AF027C" w:rsidRDefault="00BC33FE" w:rsidP="00AF027C">
      <w:pPr>
        <w:pStyle w:val="NoSpacing"/>
        <w:numPr>
          <w:ilvl w:val="1"/>
          <w:numId w:val="31"/>
        </w:numPr>
        <w:rPr>
          <w:rFonts w:asciiTheme="majorHAnsi" w:hAnsiTheme="majorHAnsi" w:cstheme="majorHAnsi"/>
          <w:b/>
          <w:bCs/>
          <w:sz w:val="26"/>
          <w:szCs w:val="26"/>
          <w:lang w:val="en-IN"/>
        </w:rPr>
      </w:pPr>
      <w:r w:rsidRPr="00AF027C">
        <w:rPr>
          <w:rFonts w:asciiTheme="majorHAnsi" w:hAnsiTheme="majorHAnsi" w:cstheme="majorHAnsi"/>
          <w:b/>
          <w:bCs/>
          <w:sz w:val="26"/>
          <w:szCs w:val="26"/>
          <w:lang w:val="en-IN"/>
        </w:rPr>
        <w:t>Multiple convolutional and pooling layers for feature extraction.</w:t>
      </w:r>
    </w:p>
    <w:p w14:paraId="65F68BF3" w14:textId="77777777" w:rsidR="00BC33FE" w:rsidRDefault="00BC33FE" w:rsidP="00AF027C">
      <w:pPr>
        <w:pStyle w:val="NoSpacing"/>
        <w:numPr>
          <w:ilvl w:val="1"/>
          <w:numId w:val="31"/>
        </w:numPr>
        <w:rPr>
          <w:rFonts w:asciiTheme="majorHAnsi" w:hAnsiTheme="majorHAnsi" w:cstheme="majorHAnsi"/>
          <w:b/>
          <w:bCs/>
          <w:sz w:val="26"/>
          <w:szCs w:val="26"/>
          <w:lang w:val="en-IN"/>
        </w:rPr>
      </w:pPr>
      <w:r w:rsidRPr="00AF027C">
        <w:rPr>
          <w:rFonts w:asciiTheme="majorHAnsi" w:hAnsiTheme="majorHAnsi" w:cstheme="majorHAnsi"/>
          <w:b/>
          <w:bCs/>
          <w:sz w:val="26"/>
          <w:szCs w:val="26"/>
          <w:lang w:val="en-IN"/>
        </w:rPr>
        <w:t>Flatten and fully connected (dense) layers.</w:t>
      </w:r>
    </w:p>
    <w:p w14:paraId="775B0C02" w14:textId="77777777" w:rsidR="00AF027C" w:rsidRPr="00AF027C" w:rsidRDefault="00AF027C" w:rsidP="00AF027C">
      <w:pPr>
        <w:pStyle w:val="NoSpacing"/>
        <w:ind w:left="1440"/>
        <w:rPr>
          <w:rFonts w:asciiTheme="majorHAnsi" w:hAnsiTheme="majorHAnsi" w:cstheme="majorHAnsi"/>
          <w:b/>
          <w:bCs/>
          <w:sz w:val="26"/>
          <w:szCs w:val="26"/>
          <w:lang w:val="en-IN"/>
        </w:rPr>
      </w:pPr>
    </w:p>
    <w:p w14:paraId="3E63E73B" w14:textId="77777777" w:rsidR="00BC33FE" w:rsidRPr="00AF027C" w:rsidRDefault="00BC33FE" w:rsidP="00AF027C">
      <w:pPr>
        <w:pStyle w:val="NoSpacing"/>
        <w:numPr>
          <w:ilvl w:val="0"/>
          <w:numId w:val="31"/>
        </w:numPr>
        <w:rPr>
          <w:rFonts w:asciiTheme="majorHAnsi" w:hAnsiTheme="majorHAnsi" w:cstheme="majorHAnsi"/>
          <w:b/>
          <w:bCs/>
          <w:sz w:val="26"/>
          <w:szCs w:val="26"/>
          <w:lang w:val="en-IN"/>
        </w:rPr>
      </w:pPr>
      <w:r w:rsidRPr="00AF027C">
        <w:rPr>
          <w:rFonts w:asciiTheme="majorHAnsi" w:hAnsiTheme="majorHAnsi" w:cstheme="majorHAnsi"/>
          <w:b/>
          <w:bCs/>
          <w:sz w:val="26"/>
          <w:szCs w:val="26"/>
          <w:lang w:val="en-IN"/>
        </w:rPr>
        <w:t>Output layer with a sigmoid activation for binary classification (fire/no fire).</w:t>
      </w:r>
    </w:p>
    <w:p w14:paraId="77778BDD" w14:textId="58A0F5C5" w:rsidR="00B35E67" w:rsidRPr="00B35E67" w:rsidRDefault="00BC33FE" w:rsidP="00B35E67">
      <w:pPr>
        <w:pStyle w:val="NoSpacing"/>
        <w:numPr>
          <w:ilvl w:val="0"/>
          <w:numId w:val="31"/>
        </w:numPr>
        <w:rPr>
          <w:rFonts w:asciiTheme="majorHAnsi" w:hAnsiTheme="majorHAnsi" w:cstheme="majorHAnsi"/>
          <w:b/>
          <w:bCs/>
          <w:sz w:val="26"/>
          <w:szCs w:val="26"/>
          <w:lang w:val="en-IN"/>
        </w:rPr>
      </w:pPr>
      <w:r w:rsidRPr="00AF027C">
        <w:rPr>
          <w:rFonts w:asciiTheme="majorHAnsi" w:hAnsiTheme="majorHAnsi" w:cstheme="majorHAnsi"/>
          <w:b/>
          <w:bCs/>
          <w:sz w:val="26"/>
          <w:szCs w:val="26"/>
          <w:lang w:val="en-IN"/>
        </w:rPr>
        <w:t>Compile the model with an appropriate loss function and optimizer.</w:t>
      </w:r>
    </w:p>
    <w:p w14:paraId="216FACCB" w14:textId="77777777" w:rsidR="00AF027C" w:rsidRPr="00BC33FE" w:rsidRDefault="00AF027C" w:rsidP="00AF027C">
      <w:pPr>
        <w:pStyle w:val="NoSpacing"/>
        <w:ind w:left="720"/>
        <w:rPr>
          <w:lang w:val="en-IN"/>
        </w:rPr>
      </w:pPr>
    </w:p>
    <w:p w14:paraId="6DF87CEB" w14:textId="68E81D53" w:rsidR="00BC33FE" w:rsidRPr="00AF027C" w:rsidRDefault="00BC33FE" w:rsidP="00AF027C">
      <w:pPr>
        <w:pStyle w:val="ListParagraph"/>
        <w:numPr>
          <w:ilvl w:val="0"/>
          <w:numId w:val="22"/>
        </w:numPr>
        <w:rPr>
          <w:rFonts w:asciiTheme="majorHAnsi" w:hAnsiTheme="majorHAnsi" w:cstheme="majorHAnsi"/>
          <w:b/>
          <w:bCs/>
          <w:sz w:val="30"/>
          <w:szCs w:val="30"/>
          <w:u w:val="single"/>
          <w:lang w:val="en-IN"/>
        </w:rPr>
      </w:pPr>
      <w:r w:rsidRPr="00AF027C">
        <w:rPr>
          <w:rFonts w:asciiTheme="majorHAnsi" w:hAnsiTheme="majorHAnsi" w:cstheme="majorHAnsi"/>
          <w:b/>
          <w:bCs/>
          <w:sz w:val="30"/>
          <w:szCs w:val="30"/>
          <w:u w:val="single"/>
          <w:lang w:val="en-IN"/>
        </w:rPr>
        <w:t>Training &amp; Validation</w:t>
      </w:r>
    </w:p>
    <w:p w14:paraId="70DD2C0B" w14:textId="77777777" w:rsidR="00BC33FE" w:rsidRPr="00AF027C" w:rsidRDefault="00BC33FE" w:rsidP="00AF027C">
      <w:pPr>
        <w:pStyle w:val="NoSpacing"/>
        <w:numPr>
          <w:ilvl w:val="0"/>
          <w:numId w:val="27"/>
        </w:numPr>
        <w:rPr>
          <w:rFonts w:asciiTheme="majorHAnsi" w:hAnsiTheme="majorHAnsi" w:cstheme="majorHAnsi"/>
          <w:b/>
          <w:bCs/>
          <w:sz w:val="26"/>
          <w:szCs w:val="26"/>
          <w:lang w:val="en-IN"/>
        </w:rPr>
      </w:pPr>
      <w:r w:rsidRPr="00AF027C">
        <w:rPr>
          <w:rFonts w:asciiTheme="majorHAnsi" w:hAnsiTheme="majorHAnsi" w:cstheme="majorHAnsi"/>
          <w:b/>
          <w:bCs/>
          <w:sz w:val="26"/>
          <w:szCs w:val="26"/>
          <w:lang w:val="en-IN"/>
        </w:rPr>
        <w:t>Split the dataset into:</w:t>
      </w:r>
    </w:p>
    <w:p w14:paraId="6FEF98C1" w14:textId="771D794C" w:rsidR="00BC33FE" w:rsidRPr="00AF027C" w:rsidRDefault="00BC33FE" w:rsidP="00AF027C">
      <w:pPr>
        <w:pStyle w:val="NoSpacing"/>
        <w:numPr>
          <w:ilvl w:val="0"/>
          <w:numId w:val="28"/>
        </w:numPr>
        <w:rPr>
          <w:rFonts w:asciiTheme="majorHAnsi" w:hAnsiTheme="majorHAnsi" w:cstheme="majorHAnsi"/>
          <w:b/>
          <w:bCs/>
          <w:sz w:val="26"/>
          <w:szCs w:val="26"/>
          <w:lang w:val="en-IN"/>
        </w:rPr>
      </w:pPr>
      <w:r w:rsidRPr="00AF027C">
        <w:rPr>
          <w:rFonts w:asciiTheme="majorHAnsi" w:hAnsiTheme="majorHAnsi" w:cstheme="majorHAnsi"/>
          <w:b/>
          <w:bCs/>
          <w:sz w:val="26"/>
          <w:szCs w:val="26"/>
          <w:lang w:val="en-IN"/>
        </w:rPr>
        <w:t>Training set – for model learning.</w:t>
      </w:r>
    </w:p>
    <w:p w14:paraId="55C42091" w14:textId="77777777" w:rsidR="00BC33FE" w:rsidRPr="00AF027C" w:rsidRDefault="00BC33FE" w:rsidP="00AF027C">
      <w:pPr>
        <w:pStyle w:val="NoSpacing"/>
        <w:numPr>
          <w:ilvl w:val="0"/>
          <w:numId w:val="28"/>
        </w:numPr>
        <w:rPr>
          <w:rFonts w:asciiTheme="majorHAnsi" w:hAnsiTheme="majorHAnsi" w:cstheme="majorHAnsi"/>
          <w:b/>
          <w:bCs/>
          <w:sz w:val="26"/>
          <w:szCs w:val="26"/>
          <w:lang w:val="en-IN"/>
        </w:rPr>
      </w:pPr>
      <w:r w:rsidRPr="00AF027C">
        <w:rPr>
          <w:rFonts w:asciiTheme="majorHAnsi" w:hAnsiTheme="majorHAnsi" w:cstheme="majorHAnsi"/>
          <w:b/>
          <w:bCs/>
          <w:sz w:val="26"/>
          <w:szCs w:val="26"/>
          <w:lang w:val="en-IN"/>
        </w:rPr>
        <w:t>Validation set – for tuning model hyperparameters.</w:t>
      </w:r>
    </w:p>
    <w:p w14:paraId="60224FA3" w14:textId="36F11D67" w:rsidR="00BC33FE" w:rsidRDefault="00BC33FE" w:rsidP="00AF027C">
      <w:pPr>
        <w:pStyle w:val="NoSpacing"/>
        <w:numPr>
          <w:ilvl w:val="0"/>
          <w:numId w:val="28"/>
        </w:numPr>
        <w:rPr>
          <w:rFonts w:asciiTheme="majorHAnsi" w:hAnsiTheme="majorHAnsi" w:cstheme="majorHAnsi"/>
          <w:b/>
          <w:bCs/>
          <w:sz w:val="26"/>
          <w:szCs w:val="26"/>
          <w:lang w:val="en-IN"/>
        </w:rPr>
      </w:pPr>
      <w:r w:rsidRPr="00AF027C">
        <w:rPr>
          <w:rFonts w:asciiTheme="majorHAnsi" w:hAnsiTheme="majorHAnsi" w:cstheme="majorHAnsi"/>
          <w:b/>
          <w:bCs/>
          <w:sz w:val="26"/>
          <w:szCs w:val="26"/>
          <w:lang w:val="en-IN"/>
        </w:rPr>
        <w:t>Testing set – for final performance evaluation.</w:t>
      </w:r>
    </w:p>
    <w:p w14:paraId="50AB22B5" w14:textId="77777777" w:rsidR="00AF027C" w:rsidRPr="00AF027C" w:rsidRDefault="00AF027C" w:rsidP="00AF027C">
      <w:pPr>
        <w:pStyle w:val="NoSpacing"/>
        <w:ind w:left="1488"/>
        <w:rPr>
          <w:rFonts w:asciiTheme="majorHAnsi" w:hAnsiTheme="majorHAnsi" w:cstheme="majorHAnsi"/>
          <w:b/>
          <w:bCs/>
          <w:sz w:val="26"/>
          <w:szCs w:val="26"/>
          <w:lang w:val="en-IN"/>
        </w:rPr>
      </w:pPr>
    </w:p>
    <w:p w14:paraId="1F560ED0" w14:textId="77777777" w:rsidR="00BC33FE" w:rsidRPr="00AF027C" w:rsidRDefault="00BC33FE" w:rsidP="00AF027C">
      <w:pPr>
        <w:pStyle w:val="NoSpacing"/>
        <w:numPr>
          <w:ilvl w:val="0"/>
          <w:numId w:val="27"/>
        </w:numPr>
        <w:rPr>
          <w:rFonts w:asciiTheme="majorHAnsi" w:hAnsiTheme="majorHAnsi" w:cstheme="majorHAnsi"/>
          <w:b/>
          <w:bCs/>
          <w:sz w:val="26"/>
          <w:szCs w:val="26"/>
          <w:lang w:val="en-IN"/>
        </w:rPr>
      </w:pPr>
      <w:r w:rsidRPr="00AF027C">
        <w:rPr>
          <w:rFonts w:asciiTheme="majorHAnsi" w:hAnsiTheme="majorHAnsi" w:cstheme="majorHAnsi"/>
          <w:b/>
          <w:bCs/>
          <w:sz w:val="26"/>
          <w:szCs w:val="26"/>
          <w:lang w:val="en-IN"/>
        </w:rPr>
        <w:t>Train the model over several epochs while tracking:</w:t>
      </w:r>
    </w:p>
    <w:p w14:paraId="4382F8EF" w14:textId="77777777" w:rsidR="00BC33FE" w:rsidRPr="00AF027C" w:rsidRDefault="00BC33FE" w:rsidP="00AF027C">
      <w:pPr>
        <w:pStyle w:val="NoSpacing"/>
        <w:numPr>
          <w:ilvl w:val="0"/>
          <w:numId w:val="29"/>
        </w:numPr>
        <w:rPr>
          <w:rFonts w:asciiTheme="majorHAnsi" w:hAnsiTheme="majorHAnsi" w:cstheme="majorHAnsi"/>
          <w:b/>
          <w:bCs/>
          <w:sz w:val="26"/>
          <w:szCs w:val="26"/>
          <w:lang w:val="en-IN"/>
        </w:rPr>
      </w:pPr>
      <w:r w:rsidRPr="00AF027C">
        <w:rPr>
          <w:rFonts w:asciiTheme="majorHAnsi" w:hAnsiTheme="majorHAnsi" w:cstheme="majorHAnsi"/>
          <w:b/>
          <w:bCs/>
          <w:sz w:val="26"/>
          <w:szCs w:val="26"/>
          <w:lang w:val="en-IN"/>
        </w:rPr>
        <w:t>Training and validation accuracy.</w:t>
      </w:r>
    </w:p>
    <w:p w14:paraId="1294CB95" w14:textId="77777777" w:rsidR="00BC33FE" w:rsidRDefault="00BC33FE" w:rsidP="00AF027C">
      <w:pPr>
        <w:pStyle w:val="NoSpacing"/>
        <w:numPr>
          <w:ilvl w:val="0"/>
          <w:numId w:val="29"/>
        </w:numPr>
        <w:rPr>
          <w:rFonts w:asciiTheme="majorHAnsi" w:hAnsiTheme="majorHAnsi" w:cstheme="majorHAnsi"/>
          <w:b/>
          <w:bCs/>
          <w:sz w:val="26"/>
          <w:szCs w:val="26"/>
          <w:lang w:val="en-IN"/>
        </w:rPr>
      </w:pPr>
      <w:r w:rsidRPr="00AF027C">
        <w:rPr>
          <w:rFonts w:asciiTheme="majorHAnsi" w:hAnsiTheme="majorHAnsi" w:cstheme="majorHAnsi"/>
          <w:b/>
          <w:bCs/>
          <w:sz w:val="26"/>
          <w:szCs w:val="26"/>
          <w:lang w:val="en-IN"/>
        </w:rPr>
        <w:t>Loss curves to detect overfitting or underfitting.</w:t>
      </w:r>
    </w:p>
    <w:p w14:paraId="765B65C4" w14:textId="77777777" w:rsidR="00AF027C" w:rsidRPr="00AF027C" w:rsidRDefault="00AF027C" w:rsidP="00AF027C">
      <w:pPr>
        <w:pStyle w:val="NoSpacing"/>
        <w:ind w:left="1440"/>
        <w:rPr>
          <w:rFonts w:asciiTheme="majorHAnsi" w:hAnsiTheme="majorHAnsi" w:cstheme="majorHAnsi"/>
          <w:b/>
          <w:bCs/>
          <w:sz w:val="26"/>
          <w:szCs w:val="26"/>
          <w:lang w:val="en-IN"/>
        </w:rPr>
      </w:pPr>
    </w:p>
    <w:p w14:paraId="11EA1F58" w14:textId="537DD345" w:rsidR="00BC33FE" w:rsidRPr="00AF027C" w:rsidRDefault="00BC33FE" w:rsidP="00AF027C">
      <w:pPr>
        <w:pStyle w:val="NoSpacing"/>
        <w:numPr>
          <w:ilvl w:val="0"/>
          <w:numId w:val="27"/>
        </w:numPr>
        <w:rPr>
          <w:rFonts w:asciiTheme="majorHAnsi" w:hAnsiTheme="majorHAnsi" w:cstheme="majorHAnsi"/>
          <w:b/>
          <w:bCs/>
          <w:sz w:val="26"/>
          <w:szCs w:val="26"/>
          <w:lang w:val="en-IN"/>
        </w:rPr>
      </w:pPr>
      <w:r w:rsidRPr="00AF027C">
        <w:rPr>
          <w:rFonts w:asciiTheme="majorHAnsi" w:hAnsiTheme="majorHAnsi" w:cstheme="majorHAnsi"/>
          <w:b/>
          <w:bCs/>
          <w:sz w:val="26"/>
          <w:szCs w:val="26"/>
          <w:lang w:val="en-IN"/>
        </w:rPr>
        <w:t>Use techniques like early stopping or learning rate scheduling if needed.</w:t>
      </w:r>
    </w:p>
    <w:p w14:paraId="3D84E0C0" w14:textId="77777777" w:rsidR="00AF027C" w:rsidRPr="00BC33FE" w:rsidRDefault="00AF027C" w:rsidP="00AF027C">
      <w:pPr>
        <w:pStyle w:val="NoSpacing"/>
        <w:ind w:left="720"/>
        <w:rPr>
          <w:lang w:val="en-IN"/>
        </w:rPr>
      </w:pPr>
    </w:p>
    <w:p w14:paraId="5DC1210C" w14:textId="4EF6FB97" w:rsidR="00BC33FE" w:rsidRPr="00AF027C" w:rsidRDefault="00BC33FE" w:rsidP="00AF027C">
      <w:pPr>
        <w:pStyle w:val="ListParagraph"/>
        <w:numPr>
          <w:ilvl w:val="0"/>
          <w:numId w:val="22"/>
        </w:numPr>
        <w:rPr>
          <w:rFonts w:asciiTheme="majorHAnsi" w:hAnsiTheme="majorHAnsi" w:cstheme="majorHAnsi"/>
          <w:b/>
          <w:bCs/>
          <w:sz w:val="30"/>
          <w:szCs w:val="30"/>
          <w:u w:val="single"/>
          <w:lang w:val="en-IN"/>
        </w:rPr>
      </w:pPr>
      <w:r w:rsidRPr="00AF027C">
        <w:rPr>
          <w:rFonts w:asciiTheme="majorHAnsi" w:hAnsiTheme="majorHAnsi" w:cstheme="majorHAnsi"/>
          <w:b/>
          <w:bCs/>
          <w:sz w:val="30"/>
          <w:szCs w:val="30"/>
          <w:u w:val="single"/>
          <w:lang w:val="en-IN"/>
        </w:rPr>
        <w:t>Model Evaluation &amp; Testing</w:t>
      </w:r>
    </w:p>
    <w:p w14:paraId="551DBE65" w14:textId="77777777" w:rsidR="00BC33FE" w:rsidRPr="00AF027C" w:rsidRDefault="00BC33FE" w:rsidP="00AF027C">
      <w:pPr>
        <w:pStyle w:val="NoSpacing"/>
        <w:numPr>
          <w:ilvl w:val="0"/>
          <w:numId w:val="23"/>
        </w:numPr>
        <w:rPr>
          <w:rFonts w:asciiTheme="majorHAnsi" w:hAnsiTheme="majorHAnsi" w:cstheme="majorHAnsi"/>
          <w:b/>
          <w:bCs/>
          <w:sz w:val="26"/>
          <w:szCs w:val="26"/>
          <w:lang w:val="en-IN"/>
        </w:rPr>
      </w:pPr>
      <w:r w:rsidRPr="00AF027C">
        <w:rPr>
          <w:rFonts w:asciiTheme="majorHAnsi" w:hAnsiTheme="majorHAnsi" w:cstheme="majorHAnsi"/>
          <w:b/>
          <w:bCs/>
          <w:sz w:val="26"/>
          <w:szCs w:val="26"/>
          <w:lang w:val="en-IN"/>
        </w:rPr>
        <w:t>Evaluate the trained model using the test dataset.</w:t>
      </w:r>
    </w:p>
    <w:p w14:paraId="5E5000E1" w14:textId="77777777" w:rsidR="00AF027C" w:rsidRPr="00AF027C" w:rsidRDefault="00BC33FE" w:rsidP="00AF027C">
      <w:pPr>
        <w:pStyle w:val="NoSpacing"/>
        <w:numPr>
          <w:ilvl w:val="0"/>
          <w:numId w:val="23"/>
        </w:numPr>
        <w:rPr>
          <w:rFonts w:asciiTheme="majorHAnsi" w:hAnsiTheme="majorHAnsi" w:cstheme="majorHAnsi"/>
          <w:b/>
          <w:bCs/>
          <w:sz w:val="26"/>
          <w:szCs w:val="26"/>
          <w:lang w:val="en-IN"/>
        </w:rPr>
      </w:pPr>
      <w:r w:rsidRPr="00AF027C">
        <w:rPr>
          <w:rFonts w:asciiTheme="majorHAnsi" w:hAnsiTheme="majorHAnsi" w:cstheme="majorHAnsi"/>
          <w:b/>
          <w:bCs/>
          <w:sz w:val="26"/>
          <w:szCs w:val="26"/>
          <w:lang w:val="en-IN"/>
        </w:rPr>
        <w:t>Generate performance metrics:</w:t>
      </w:r>
    </w:p>
    <w:p w14:paraId="7925F0C8" w14:textId="77777777" w:rsidR="00AF027C" w:rsidRPr="00AF027C" w:rsidRDefault="00BC33FE" w:rsidP="00AF027C">
      <w:pPr>
        <w:pStyle w:val="NoSpacing"/>
        <w:numPr>
          <w:ilvl w:val="0"/>
          <w:numId w:val="26"/>
        </w:numPr>
        <w:rPr>
          <w:rFonts w:asciiTheme="majorHAnsi" w:hAnsiTheme="majorHAnsi" w:cstheme="majorHAnsi"/>
          <w:b/>
          <w:bCs/>
          <w:sz w:val="26"/>
          <w:szCs w:val="26"/>
          <w:lang w:val="en-IN"/>
        </w:rPr>
      </w:pPr>
      <w:r w:rsidRPr="00AF027C">
        <w:rPr>
          <w:rFonts w:asciiTheme="majorHAnsi" w:hAnsiTheme="majorHAnsi" w:cstheme="majorHAnsi"/>
          <w:b/>
          <w:bCs/>
          <w:sz w:val="26"/>
          <w:szCs w:val="26"/>
          <w:lang w:val="en-IN"/>
        </w:rPr>
        <w:t>Accuracy</w:t>
      </w:r>
    </w:p>
    <w:p w14:paraId="37F85CF4" w14:textId="77777777" w:rsidR="00AF027C" w:rsidRPr="00AF027C" w:rsidRDefault="00BC33FE" w:rsidP="00AF027C">
      <w:pPr>
        <w:pStyle w:val="NoSpacing"/>
        <w:numPr>
          <w:ilvl w:val="0"/>
          <w:numId w:val="26"/>
        </w:numPr>
        <w:rPr>
          <w:rFonts w:asciiTheme="majorHAnsi" w:hAnsiTheme="majorHAnsi" w:cstheme="majorHAnsi"/>
          <w:b/>
          <w:bCs/>
          <w:sz w:val="26"/>
          <w:szCs w:val="26"/>
          <w:lang w:val="en-IN"/>
        </w:rPr>
      </w:pPr>
      <w:r w:rsidRPr="00AF027C">
        <w:rPr>
          <w:rFonts w:asciiTheme="majorHAnsi" w:hAnsiTheme="majorHAnsi" w:cstheme="majorHAnsi"/>
          <w:b/>
          <w:bCs/>
          <w:sz w:val="26"/>
          <w:szCs w:val="26"/>
          <w:lang w:val="en-IN"/>
        </w:rPr>
        <w:t>Precision, recall, F1-score</w:t>
      </w:r>
    </w:p>
    <w:p w14:paraId="38217348" w14:textId="7F2B3760" w:rsidR="00BC33FE" w:rsidRPr="00AF027C" w:rsidRDefault="00BC33FE" w:rsidP="00AF027C">
      <w:pPr>
        <w:pStyle w:val="NoSpacing"/>
        <w:numPr>
          <w:ilvl w:val="0"/>
          <w:numId w:val="26"/>
        </w:numPr>
        <w:rPr>
          <w:rFonts w:asciiTheme="majorHAnsi" w:hAnsiTheme="majorHAnsi" w:cstheme="majorHAnsi"/>
          <w:b/>
          <w:bCs/>
          <w:sz w:val="26"/>
          <w:szCs w:val="26"/>
          <w:lang w:val="en-IN"/>
        </w:rPr>
      </w:pPr>
      <w:r w:rsidRPr="00AF027C">
        <w:rPr>
          <w:rFonts w:asciiTheme="majorHAnsi" w:hAnsiTheme="majorHAnsi" w:cstheme="majorHAnsi"/>
          <w:b/>
          <w:bCs/>
          <w:sz w:val="26"/>
          <w:szCs w:val="26"/>
          <w:lang w:val="en-IN"/>
        </w:rPr>
        <w:t>Confusion matrix</w:t>
      </w:r>
    </w:p>
    <w:p w14:paraId="76505E41" w14:textId="77777777" w:rsidR="00BC33FE" w:rsidRPr="00AF027C" w:rsidRDefault="00BC33FE" w:rsidP="00AF027C">
      <w:pPr>
        <w:pStyle w:val="NoSpacing"/>
        <w:numPr>
          <w:ilvl w:val="0"/>
          <w:numId w:val="23"/>
        </w:numPr>
        <w:rPr>
          <w:rFonts w:asciiTheme="majorHAnsi" w:hAnsiTheme="majorHAnsi" w:cstheme="majorHAnsi"/>
          <w:b/>
          <w:bCs/>
          <w:sz w:val="26"/>
          <w:szCs w:val="26"/>
          <w:lang w:val="en-IN"/>
        </w:rPr>
      </w:pPr>
      <w:r w:rsidRPr="00AF027C">
        <w:rPr>
          <w:rFonts w:asciiTheme="majorHAnsi" w:hAnsiTheme="majorHAnsi" w:cstheme="majorHAnsi"/>
          <w:b/>
          <w:bCs/>
          <w:sz w:val="26"/>
          <w:szCs w:val="26"/>
          <w:lang w:val="en-IN"/>
        </w:rPr>
        <w:t>Visualize predictions and misclassified samples to further understand model behavior.</w:t>
      </w:r>
    </w:p>
    <w:p w14:paraId="2E7580AD" w14:textId="74E621E2" w:rsidR="00BC33FE" w:rsidRPr="00AF027C" w:rsidRDefault="00BC33FE" w:rsidP="00AF027C">
      <w:pPr>
        <w:pStyle w:val="NoSpacing"/>
        <w:numPr>
          <w:ilvl w:val="0"/>
          <w:numId w:val="23"/>
        </w:numPr>
        <w:rPr>
          <w:rFonts w:asciiTheme="majorHAnsi" w:hAnsiTheme="majorHAnsi" w:cstheme="majorHAnsi"/>
          <w:b/>
          <w:bCs/>
          <w:sz w:val="26"/>
          <w:szCs w:val="26"/>
          <w:lang w:val="en-IN"/>
        </w:rPr>
      </w:pPr>
      <w:r w:rsidRPr="00AF027C">
        <w:rPr>
          <w:rFonts w:asciiTheme="majorHAnsi" w:hAnsiTheme="majorHAnsi" w:cstheme="majorHAnsi"/>
          <w:b/>
          <w:bCs/>
          <w:sz w:val="26"/>
          <w:szCs w:val="26"/>
          <w:lang w:val="en-IN"/>
        </w:rPr>
        <w:t>Deploy the model in a real-world application or dashboard if needed.</w:t>
      </w:r>
    </w:p>
    <w:p w14:paraId="2988D078" w14:textId="77777777" w:rsidR="00AF027C" w:rsidRPr="00BC33FE" w:rsidRDefault="00AF027C" w:rsidP="00AF027C">
      <w:pPr>
        <w:pStyle w:val="NoSpacing"/>
        <w:ind w:left="720"/>
        <w:rPr>
          <w:lang w:val="en-IN"/>
        </w:rPr>
      </w:pPr>
    </w:p>
    <w:p w14:paraId="6CD6481C" w14:textId="77777777" w:rsidR="00BC33FE" w:rsidRPr="00BC33FE" w:rsidRDefault="00BC33FE" w:rsidP="00BC33FE">
      <w:pPr>
        <w:rPr>
          <w:rFonts w:asciiTheme="majorHAnsi" w:hAnsiTheme="majorHAnsi" w:cstheme="majorHAnsi"/>
          <w:b/>
          <w:bCs/>
          <w:sz w:val="26"/>
          <w:szCs w:val="26"/>
          <w:lang w:val="en-IN"/>
        </w:rPr>
      </w:pPr>
      <w:r w:rsidRPr="00BC33FE">
        <w:rPr>
          <w:rFonts w:asciiTheme="majorHAnsi" w:hAnsiTheme="majorHAnsi" w:cstheme="majorHAnsi"/>
          <w:b/>
          <w:bCs/>
          <w:sz w:val="26"/>
          <w:szCs w:val="26"/>
          <w:lang w:val="en-IN"/>
        </w:rPr>
        <w:t>This pipeline enables automated, accurate, and real-time detection of forest fires, which is critical for early response and disaster prevention.</w:t>
      </w:r>
    </w:p>
    <w:p w14:paraId="3D0C3170" w14:textId="77777777" w:rsidR="00BC33FE" w:rsidRPr="00BC33FE" w:rsidRDefault="00BC33FE" w:rsidP="00BC33FE">
      <w:pPr>
        <w:rPr>
          <w:rFonts w:asciiTheme="majorHAnsi" w:hAnsiTheme="majorHAnsi" w:cstheme="majorHAnsi"/>
          <w:b/>
          <w:bCs/>
          <w:sz w:val="26"/>
          <w:szCs w:val="26"/>
        </w:rPr>
      </w:pPr>
    </w:p>
    <w:p w14:paraId="779EF9A3" w14:textId="77777777" w:rsidR="004A17CC" w:rsidRPr="00CF390B" w:rsidRDefault="004A17CC" w:rsidP="004A17CC">
      <w:pPr>
        <w:rPr>
          <w:rFonts w:asciiTheme="majorHAnsi" w:hAnsiTheme="majorHAnsi" w:cstheme="majorHAnsi"/>
          <w:b/>
          <w:bCs/>
          <w:sz w:val="26"/>
          <w:szCs w:val="26"/>
          <w:lang w:val="en-IN"/>
        </w:rPr>
      </w:pPr>
    </w:p>
    <w:p w14:paraId="037B91A3" w14:textId="2930B472" w:rsidR="002D1F3D" w:rsidRPr="00CF390B" w:rsidRDefault="002D1F3D" w:rsidP="00F50492">
      <w:pPr>
        <w:rPr>
          <w:rFonts w:asciiTheme="majorHAnsi" w:hAnsiTheme="majorHAnsi" w:cstheme="majorHAnsi"/>
          <w:b/>
          <w:bCs/>
          <w:sz w:val="26"/>
          <w:szCs w:val="26"/>
          <w:lang w:val="en-IN"/>
        </w:rPr>
      </w:pPr>
    </w:p>
    <w:sectPr w:rsidR="002D1F3D" w:rsidRPr="00CF390B" w:rsidSect="002606BC">
      <w:headerReference w:type="default" r:id="rId8"/>
      <w:footerReference w:type="default" r:id="rId9"/>
      <w:pgSz w:w="12240" w:h="15840"/>
      <w:pgMar w:top="720" w:right="720" w:bottom="720" w:left="72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A1C39" w14:textId="77777777" w:rsidR="00742EE7" w:rsidRDefault="00742EE7" w:rsidP="00230058">
      <w:pPr>
        <w:spacing w:after="0" w:line="240" w:lineRule="auto"/>
      </w:pPr>
      <w:r>
        <w:separator/>
      </w:r>
    </w:p>
  </w:endnote>
  <w:endnote w:type="continuationSeparator" w:id="0">
    <w:p w14:paraId="60B796AB" w14:textId="77777777" w:rsidR="00742EE7" w:rsidRDefault="00742EE7" w:rsidP="00230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0781050"/>
      <w:docPartObj>
        <w:docPartGallery w:val="Page Numbers (Bottom of Page)"/>
        <w:docPartUnique/>
      </w:docPartObj>
    </w:sdtPr>
    <w:sdtEndPr>
      <w:rPr>
        <w:noProof/>
      </w:rPr>
    </w:sdtEndPr>
    <w:sdtContent>
      <w:p w14:paraId="37CBE88B" w14:textId="2D5193B3" w:rsidR="00230058" w:rsidRDefault="002300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61103E" w14:textId="77777777" w:rsidR="00230058" w:rsidRDefault="00230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126B76" w14:textId="77777777" w:rsidR="00742EE7" w:rsidRDefault="00742EE7" w:rsidP="00230058">
      <w:pPr>
        <w:spacing w:after="0" w:line="240" w:lineRule="auto"/>
      </w:pPr>
      <w:r>
        <w:separator/>
      </w:r>
    </w:p>
  </w:footnote>
  <w:footnote w:type="continuationSeparator" w:id="0">
    <w:p w14:paraId="5EEB4CBC" w14:textId="77777777" w:rsidR="00742EE7" w:rsidRDefault="00742EE7" w:rsidP="002300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79115" w14:textId="32CCC319" w:rsidR="00230058" w:rsidRDefault="00230058" w:rsidP="00230058">
    <w:pPr>
      <w:pStyle w:val="Header"/>
    </w:pPr>
    <w:r>
      <w:rPr>
        <w:noProof/>
      </w:rPr>
      <w:drawing>
        <wp:anchor distT="0" distB="0" distL="114300" distR="114300" simplePos="0" relativeHeight="251659264" behindDoc="0" locked="0" layoutInCell="1" allowOverlap="0" wp14:anchorId="1001063E" wp14:editId="6199BC73">
          <wp:simplePos x="0" y="0"/>
          <wp:positionH relativeFrom="margin">
            <wp:posOffset>-53340</wp:posOffset>
          </wp:positionH>
          <wp:positionV relativeFrom="page">
            <wp:posOffset>213360</wp:posOffset>
          </wp:positionV>
          <wp:extent cx="1508760" cy="61722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508760" cy="617220"/>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rsidRPr="00230058">
      <w:rPr>
        <w:rFonts w:ascii="Arial Black" w:hAnsi="Arial Black"/>
        <w:sz w:val="24"/>
        <w:szCs w:val="24"/>
      </w:rPr>
      <w:t xml:space="preserve"> </w:t>
    </w:r>
    <w:r>
      <w:rPr>
        <w:rFonts w:ascii="Arial Black" w:hAnsi="Arial Black"/>
        <w:sz w:val="24"/>
        <w:szCs w:val="24"/>
      </w:rPr>
      <w:t xml:space="preserve">    NAME : PRAVEEN S</w:t>
    </w:r>
    <w:r>
      <w:t xml:space="preserve">                              </w:t>
    </w:r>
    <w:r w:rsidRPr="00742189">
      <w:rPr>
        <w:rFonts w:ascii="Arial Black" w:hAnsi="Arial Black"/>
        <w:sz w:val="24"/>
        <w:szCs w:val="24"/>
      </w:rPr>
      <w:t>REG NO. : 23ETMC412013</w:t>
    </w:r>
  </w:p>
  <w:p w14:paraId="56B24BAF" w14:textId="599E1BC0" w:rsidR="00230058" w:rsidRDefault="00230058">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E561F9"/>
    <w:multiLevelType w:val="hybridMultilevel"/>
    <w:tmpl w:val="A546E226"/>
    <w:lvl w:ilvl="0" w:tplc="66646ACC">
      <w:start w:val="1"/>
      <w:numFmt w:val="decimal"/>
      <w:lvlText w:val="%1."/>
      <w:lvlJc w:val="left"/>
      <w:pPr>
        <w:ind w:left="720" w:hanging="360"/>
      </w:pPr>
      <w:rPr>
        <w:rFonts w:ascii="Arial Rounded MT Bold" w:hAnsi="Arial Rounded MT Bold"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5937CF6"/>
    <w:multiLevelType w:val="multilevel"/>
    <w:tmpl w:val="754EB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26777F"/>
    <w:multiLevelType w:val="hybridMultilevel"/>
    <w:tmpl w:val="43160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8351027"/>
    <w:multiLevelType w:val="hybridMultilevel"/>
    <w:tmpl w:val="40D219B0"/>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350264F"/>
    <w:multiLevelType w:val="multilevel"/>
    <w:tmpl w:val="BD50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1F4CA5"/>
    <w:multiLevelType w:val="hybridMultilevel"/>
    <w:tmpl w:val="CB9A8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F4C591A"/>
    <w:multiLevelType w:val="hybridMultilevel"/>
    <w:tmpl w:val="DCE6E33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64449B3"/>
    <w:multiLevelType w:val="hybridMultilevel"/>
    <w:tmpl w:val="5EB26B52"/>
    <w:lvl w:ilvl="0" w:tplc="40090001">
      <w:start w:val="1"/>
      <w:numFmt w:val="bullet"/>
      <w:lvlText w:val=""/>
      <w:lvlJc w:val="left"/>
      <w:pPr>
        <w:ind w:left="1596" w:hanging="360"/>
      </w:pPr>
      <w:rPr>
        <w:rFonts w:ascii="Symbol" w:hAnsi="Symbol" w:hint="default"/>
      </w:rPr>
    </w:lvl>
    <w:lvl w:ilvl="1" w:tplc="40090003" w:tentative="1">
      <w:start w:val="1"/>
      <w:numFmt w:val="bullet"/>
      <w:lvlText w:val="o"/>
      <w:lvlJc w:val="left"/>
      <w:pPr>
        <w:ind w:left="2316" w:hanging="360"/>
      </w:pPr>
      <w:rPr>
        <w:rFonts w:ascii="Courier New" w:hAnsi="Courier New" w:cs="Courier New" w:hint="default"/>
      </w:rPr>
    </w:lvl>
    <w:lvl w:ilvl="2" w:tplc="40090005" w:tentative="1">
      <w:start w:val="1"/>
      <w:numFmt w:val="bullet"/>
      <w:lvlText w:val=""/>
      <w:lvlJc w:val="left"/>
      <w:pPr>
        <w:ind w:left="3036" w:hanging="360"/>
      </w:pPr>
      <w:rPr>
        <w:rFonts w:ascii="Wingdings" w:hAnsi="Wingdings" w:hint="default"/>
      </w:rPr>
    </w:lvl>
    <w:lvl w:ilvl="3" w:tplc="40090001" w:tentative="1">
      <w:start w:val="1"/>
      <w:numFmt w:val="bullet"/>
      <w:lvlText w:val=""/>
      <w:lvlJc w:val="left"/>
      <w:pPr>
        <w:ind w:left="3756" w:hanging="360"/>
      </w:pPr>
      <w:rPr>
        <w:rFonts w:ascii="Symbol" w:hAnsi="Symbol" w:hint="default"/>
      </w:rPr>
    </w:lvl>
    <w:lvl w:ilvl="4" w:tplc="40090003" w:tentative="1">
      <w:start w:val="1"/>
      <w:numFmt w:val="bullet"/>
      <w:lvlText w:val="o"/>
      <w:lvlJc w:val="left"/>
      <w:pPr>
        <w:ind w:left="4476" w:hanging="360"/>
      </w:pPr>
      <w:rPr>
        <w:rFonts w:ascii="Courier New" w:hAnsi="Courier New" w:cs="Courier New" w:hint="default"/>
      </w:rPr>
    </w:lvl>
    <w:lvl w:ilvl="5" w:tplc="40090005" w:tentative="1">
      <w:start w:val="1"/>
      <w:numFmt w:val="bullet"/>
      <w:lvlText w:val=""/>
      <w:lvlJc w:val="left"/>
      <w:pPr>
        <w:ind w:left="5196" w:hanging="360"/>
      </w:pPr>
      <w:rPr>
        <w:rFonts w:ascii="Wingdings" w:hAnsi="Wingdings" w:hint="default"/>
      </w:rPr>
    </w:lvl>
    <w:lvl w:ilvl="6" w:tplc="40090001" w:tentative="1">
      <w:start w:val="1"/>
      <w:numFmt w:val="bullet"/>
      <w:lvlText w:val=""/>
      <w:lvlJc w:val="left"/>
      <w:pPr>
        <w:ind w:left="5916" w:hanging="360"/>
      </w:pPr>
      <w:rPr>
        <w:rFonts w:ascii="Symbol" w:hAnsi="Symbol" w:hint="default"/>
      </w:rPr>
    </w:lvl>
    <w:lvl w:ilvl="7" w:tplc="40090003" w:tentative="1">
      <w:start w:val="1"/>
      <w:numFmt w:val="bullet"/>
      <w:lvlText w:val="o"/>
      <w:lvlJc w:val="left"/>
      <w:pPr>
        <w:ind w:left="6636" w:hanging="360"/>
      </w:pPr>
      <w:rPr>
        <w:rFonts w:ascii="Courier New" w:hAnsi="Courier New" w:cs="Courier New" w:hint="default"/>
      </w:rPr>
    </w:lvl>
    <w:lvl w:ilvl="8" w:tplc="40090005" w:tentative="1">
      <w:start w:val="1"/>
      <w:numFmt w:val="bullet"/>
      <w:lvlText w:val=""/>
      <w:lvlJc w:val="left"/>
      <w:pPr>
        <w:ind w:left="7356" w:hanging="360"/>
      </w:pPr>
      <w:rPr>
        <w:rFonts w:ascii="Wingdings" w:hAnsi="Wingdings" w:hint="default"/>
      </w:rPr>
    </w:lvl>
  </w:abstractNum>
  <w:abstractNum w:abstractNumId="17" w15:restartNumberingAfterBreak="0">
    <w:nsid w:val="28AB60A1"/>
    <w:multiLevelType w:val="hybridMultilevel"/>
    <w:tmpl w:val="61268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6632EE"/>
    <w:multiLevelType w:val="hybridMultilevel"/>
    <w:tmpl w:val="A546E226"/>
    <w:lvl w:ilvl="0" w:tplc="FFFFFFFF">
      <w:start w:val="1"/>
      <w:numFmt w:val="decimal"/>
      <w:lvlText w:val="%1."/>
      <w:lvlJc w:val="left"/>
      <w:pPr>
        <w:ind w:left="720" w:hanging="360"/>
      </w:pPr>
      <w:rPr>
        <w:rFonts w:ascii="Arial Rounded MT Bold" w:hAnsi="Arial Rounded MT Bold"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8518DB"/>
    <w:multiLevelType w:val="hybridMultilevel"/>
    <w:tmpl w:val="76007BA2"/>
    <w:lvl w:ilvl="0" w:tplc="40090003">
      <w:start w:val="1"/>
      <w:numFmt w:val="bullet"/>
      <w:lvlText w:val="o"/>
      <w:lvlJc w:val="left"/>
      <w:pPr>
        <w:ind w:left="1488" w:hanging="360"/>
      </w:pPr>
      <w:rPr>
        <w:rFonts w:ascii="Courier New" w:hAnsi="Courier New" w:cs="Courier New"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20" w15:restartNumberingAfterBreak="0">
    <w:nsid w:val="34637565"/>
    <w:multiLevelType w:val="hybridMultilevel"/>
    <w:tmpl w:val="D86EB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BC12012"/>
    <w:multiLevelType w:val="multilevel"/>
    <w:tmpl w:val="226A8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487331"/>
    <w:multiLevelType w:val="hybridMultilevel"/>
    <w:tmpl w:val="CD6AE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451D17"/>
    <w:multiLevelType w:val="multilevel"/>
    <w:tmpl w:val="40185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6A0AFC"/>
    <w:multiLevelType w:val="hybridMultilevel"/>
    <w:tmpl w:val="BE58EA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00D59BA"/>
    <w:multiLevelType w:val="hybridMultilevel"/>
    <w:tmpl w:val="D7B498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701D91"/>
    <w:multiLevelType w:val="hybridMultilevel"/>
    <w:tmpl w:val="020A7DC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4DC3EFF"/>
    <w:multiLevelType w:val="hybridMultilevel"/>
    <w:tmpl w:val="E9CA6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9F5FE1"/>
    <w:multiLevelType w:val="hybridMultilevel"/>
    <w:tmpl w:val="5ED0E5B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CB35D3F"/>
    <w:multiLevelType w:val="multilevel"/>
    <w:tmpl w:val="FB44F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F42787"/>
    <w:multiLevelType w:val="hybridMultilevel"/>
    <w:tmpl w:val="1C74EEF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2673233"/>
    <w:multiLevelType w:val="hybridMultilevel"/>
    <w:tmpl w:val="D6C82D7A"/>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751B5F43"/>
    <w:multiLevelType w:val="hybridMultilevel"/>
    <w:tmpl w:val="F59AD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6973DF9"/>
    <w:multiLevelType w:val="hybridMultilevel"/>
    <w:tmpl w:val="A76669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CD60445"/>
    <w:multiLevelType w:val="hybridMultilevel"/>
    <w:tmpl w:val="D4A2E68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55997444">
    <w:abstractNumId w:val="8"/>
  </w:num>
  <w:num w:numId="2" w16cid:durableId="572202080">
    <w:abstractNumId w:val="6"/>
  </w:num>
  <w:num w:numId="3" w16cid:durableId="667638491">
    <w:abstractNumId w:val="5"/>
  </w:num>
  <w:num w:numId="4" w16cid:durableId="997271966">
    <w:abstractNumId w:val="4"/>
  </w:num>
  <w:num w:numId="5" w16cid:durableId="2042974336">
    <w:abstractNumId w:val="7"/>
  </w:num>
  <w:num w:numId="6" w16cid:durableId="1973364200">
    <w:abstractNumId w:val="3"/>
  </w:num>
  <w:num w:numId="7" w16cid:durableId="644554090">
    <w:abstractNumId w:val="2"/>
  </w:num>
  <w:num w:numId="8" w16cid:durableId="846208839">
    <w:abstractNumId w:val="1"/>
  </w:num>
  <w:num w:numId="9" w16cid:durableId="2036155645">
    <w:abstractNumId w:val="0"/>
  </w:num>
  <w:num w:numId="10" w16cid:durableId="1343118469">
    <w:abstractNumId w:val="16"/>
  </w:num>
  <w:num w:numId="11" w16cid:durableId="1623997301">
    <w:abstractNumId w:val="20"/>
  </w:num>
  <w:num w:numId="12" w16cid:durableId="444859058">
    <w:abstractNumId w:val="17"/>
  </w:num>
  <w:num w:numId="13" w16cid:durableId="1296957509">
    <w:abstractNumId w:val="9"/>
  </w:num>
  <w:num w:numId="14" w16cid:durableId="926964196">
    <w:abstractNumId w:val="22"/>
  </w:num>
  <w:num w:numId="15" w16cid:durableId="488641565">
    <w:abstractNumId w:val="18"/>
  </w:num>
  <w:num w:numId="16" w16cid:durableId="2073189845">
    <w:abstractNumId w:val="13"/>
  </w:num>
  <w:num w:numId="17" w16cid:durableId="1137138692">
    <w:abstractNumId w:val="10"/>
  </w:num>
  <w:num w:numId="18" w16cid:durableId="1194001493">
    <w:abstractNumId w:val="23"/>
  </w:num>
  <w:num w:numId="19" w16cid:durableId="1131553812">
    <w:abstractNumId w:val="29"/>
  </w:num>
  <w:num w:numId="20" w16cid:durableId="2081101944">
    <w:abstractNumId w:val="21"/>
  </w:num>
  <w:num w:numId="21" w16cid:durableId="1960918643">
    <w:abstractNumId w:val="11"/>
  </w:num>
  <w:num w:numId="22" w16cid:durableId="951597535">
    <w:abstractNumId w:val="24"/>
  </w:num>
  <w:num w:numId="23" w16cid:durableId="1712416103">
    <w:abstractNumId w:val="32"/>
  </w:num>
  <w:num w:numId="24" w16cid:durableId="2033991034">
    <w:abstractNumId w:val="28"/>
  </w:num>
  <w:num w:numId="25" w16cid:durableId="1402798559">
    <w:abstractNumId w:val="33"/>
  </w:num>
  <w:num w:numId="26" w16cid:durableId="26100899">
    <w:abstractNumId w:val="31"/>
  </w:num>
  <w:num w:numId="27" w16cid:durableId="1531145602">
    <w:abstractNumId w:val="27"/>
  </w:num>
  <w:num w:numId="28" w16cid:durableId="382943964">
    <w:abstractNumId w:val="19"/>
  </w:num>
  <w:num w:numId="29" w16cid:durableId="564218561">
    <w:abstractNumId w:val="15"/>
  </w:num>
  <w:num w:numId="30" w16cid:durableId="1562712144">
    <w:abstractNumId w:val="30"/>
  </w:num>
  <w:num w:numId="31" w16cid:durableId="276180102">
    <w:abstractNumId w:val="25"/>
  </w:num>
  <w:num w:numId="32" w16cid:durableId="855310339">
    <w:abstractNumId w:val="14"/>
  </w:num>
  <w:num w:numId="33" w16cid:durableId="1749304527">
    <w:abstractNumId w:val="12"/>
  </w:num>
  <w:num w:numId="34" w16cid:durableId="1753887393">
    <w:abstractNumId w:val="34"/>
  </w:num>
  <w:num w:numId="35" w16cid:durableId="18333717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4F89"/>
    <w:rsid w:val="00057B70"/>
    <w:rsid w:val="0006063C"/>
    <w:rsid w:val="0015074B"/>
    <w:rsid w:val="00161B32"/>
    <w:rsid w:val="00176B3C"/>
    <w:rsid w:val="0019046A"/>
    <w:rsid w:val="002024B2"/>
    <w:rsid w:val="00230058"/>
    <w:rsid w:val="002606BC"/>
    <w:rsid w:val="0029639D"/>
    <w:rsid w:val="002D1F3D"/>
    <w:rsid w:val="003111A7"/>
    <w:rsid w:val="00326F90"/>
    <w:rsid w:val="00331EAC"/>
    <w:rsid w:val="003437DE"/>
    <w:rsid w:val="003779D4"/>
    <w:rsid w:val="003B159B"/>
    <w:rsid w:val="00403040"/>
    <w:rsid w:val="00434FF6"/>
    <w:rsid w:val="004430FB"/>
    <w:rsid w:val="0048120E"/>
    <w:rsid w:val="004A17CC"/>
    <w:rsid w:val="004F3315"/>
    <w:rsid w:val="00555A98"/>
    <w:rsid w:val="005605E1"/>
    <w:rsid w:val="005820DB"/>
    <w:rsid w:val="005914DD"/>
    <w:rsid w:val="005C35D1"/>
    <w:rsid w:val="00616FA8"/>
    <w:rsid w:val="00655698"/>
    <w:rsid w:val="006A56E1"/>
    <w:rsid w:val="006D7AA7"/>
    <w:rsid w:val="006F0849"/>
    <w:rsid w:val="00700827"/>
    <w:rsid w:val="00742EE7"/>
    <w:rsid w:val="00776BA6"/>
    <w:rsid w:val="0078136A"/>
    <w:rsid w:val="00803B0D"/>
    <w:rsid w:val="00832DE5"/>
    <w:rsid w:val="0084272B"/>
    <w:rsid w:val="0093322D"/>
    <w:rsid w:val="009D63F0"/>
    <w:rsid w:val="00AA1D8D"/>
    <w:rsid w:val="00AF027C"/>
    <w:rsid w:val="00B350C5"/>
    <w:rsid w:val="00B35E67"/>
    <w:rsid w:val="00B47730"/>
    <w:rsid w:val="00BC33FE"/>
    <w:rsid w:val="00BC561D"/>
    <w:rsid w:val="00BE4B22"/>
    <w:rsid w:val="00C4472D"/>
    <w:rsid w:val="00CB0664"/>
    <w:rsid w:val="00CB0CDE"/>
    <w:rsid w:val="00CB3D1E"/>
    <w:rsid w:val="00CE1C2A"/>
    <w:rsid w:val="00CF390B"/>
    <w:rsid w:val="00D12817"/>
    <w:rsid w:val="00DC4B8E"/>
    <w:rsid w:val="00E415B2"/>
    <w:rsid w:val="00EA26A6"/>
    <w:rsid w:val="00F03070"/>
    <w:rsid w:val="00F05B11"/>
    <w:rsid w:val="00F34D5A"/>
    <w:rsid w:val="00F50492"/>
    <w:rsid w:val="00FB79D5"/>
    <w:rsid w:val="00FC693F"/>
    <w:rsid w:val="00FF39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C9F80B"/>
  <w14:defaultImageDpi w14:val="300"/>
  <w15:docId w15:val="{7305D1EE-E436-4779-BCF1-B1C990555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421893">
      <w:bodyDiv w:val="1"/>
      <w:marLeft w:val="0"/>
      <w:marRight w:val="0"/>
      <w:marTop w:val="0"/>
      <w:marBottom w:val="0"/>
      <w:divBdr>
        <w:top w:val="none" w:sz="0" w:space="0" w:color="auto"/>
        <w:left w:val="none" w:sz="0" w:space="0" w:color="auto"/>
        <w:bottom w:val="none" w:sz="0" w:space="0" w:color="auto"/>
        <w:right w:val="none" w:sz="0" w:space="0" w:color="auto"/>
      </w:divBdr>
    </w:div>
    <w:div w:id="357052993">
      <w:bodyDiv w:val="1"/>
      <w:marLeft w:val="0"/>
      <w:marRight w:val="0"/>
      <w:marTop w:val="0"/>
      <w:marBottom w:val="0"/>
      <w:divBdr>
        <w:top w:val="none" w:sz="0" w:space="0" w:color="auto"/>
        <w:left w:val="none" w:sz="0" w:space="0" w:color="auto"/>
        <w:bottom w:val="none" w:sz="0" w:space="0" w:color="auto"/>
        <w:right w:val="none" w:sz="0" w:space="0" w:color="auto"/>
      </w:divBdr>
    </w:div>
    <w:div w:id="1815441218">
      <w:bodyDiv w:val="1"/>
      <w:marLeft w:val="0"/>
      <w:marRight w:val="0"/>
      <w:marTop w:val="0"/>
      <w:marBottom w:val="0"/>
      <w:divBdr>
        <w:top w:val="none" w:sz="0" w:space="0" w:color="auto"/>
        <w:left w:val="none" w:sz="0" w:space="0" w:color="auto"/>
        <w:bottom w:val="none" w:sz="0" w:space="0" w:color="auto"/>
        <w:right w:val="none" w:sz="0" w:space="0" w:color="auto"/>
      </w:divBdr>
    </w:div>
    <w:div w:id="19935603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4</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PRAVEEN S</cp:lastModifiedBy>
  <cp:revision>35</cp:revision>
  <dcterms:created xsi:type="dcterms:W3CDTF">2025-04-01T11:42:00Z</dcterms:created>
  <dcterms:modified xsi:type="dcterms:W3CDTF">2025-05-03T13:56:00Z</dcterms:modified>
  <cp:category/>
</cp:coreProperties>
</file>